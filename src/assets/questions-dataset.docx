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21BB" w14:textId="77777777" w:rsidR="00250290" w:rsidRDefault="0084317C">
      <w:pPr>
        <w:pStyle w:val="Heading1"/>
      </w:pPr>
      <w:r>
        <w:t>Quantitative Aptitude Dataset Template</w:t>
      </w:r>
    </w:p>
    <w:p w14:paraId="7CCFF426" w14:textId="77777777" w:rsidR="00250290" w:rsidRDefault="00250290"/>
    <w:tbl>
      <w:tblPr>
        <w:tblW w:w="14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3136"/>
        <w:gridCol w:w="1539"/>
        <w:gridCol w:w="1540"/>
        <w:gridCol w:w="1540"/>
        <w:gridCol w:w="1539"/>
        <w:gridCol w:w="1540"/>
        <w:gridCol w:w="1463"/>
        <w:gridCol w:w="1617"/>
      </w:tblGrid>
      <w:tr w:rsidR="00CE350D" w14:paraId="7ED1F63C" w14:textId="77777777" w:rsidTr="00A017C3">
        <w:trPr>
          <w:trHeight w:val="470"/>
        </w:trPr>
        <w:tc>
          <w:tcPr>
            <w:tcW w:w="658" w:type="dxa"/>
          </w:tcPr>
          <w:p w14:paraId="50D64153" w14:textId="77777777" w:rsidR="00CE350D" w:rsidRPr="004052C7" w:rsidRDefault="00CE350D">
            <w:pPr>
              <w:rPr>
                <w:b/>
              </w:rPr>
            </w:pPr>
            <w:r w:rsidRPr="004052C7">
              <w:rPr>
                <w:b/>
              </w:rPr>
              <w:t>id</w:t>
            </w:r>
          </w:p>
        </w:tc>
        <w:tc>
          <w:tcPr>
            <w:tcW w:w="3136" w:type="dxa"/>
          </w:tcPr>
          <w:p w14:paraId="4695002B" w14:textId="77777777" w:rsidR="00CE350D" w:rsidRPr="004052C7" w:rsidRDefault="00CE350D">
            <w:pPr>
              <w:rPr>
                <w:b/>
              </w:rPr>
            </w:pPr>
            <w:r w:rsidRPr="004052C7">
              <w:rPr>
                <w:b/>
              </w:rPr>
              <w:t>question_text</w:t>
            </w:r>
          </w:p>
        </w:tc>
        <w:tc>
          <w:tcPr>
            <w:tcW w:w="1539" w:type="dxa"/>
          </w:tcPr>
          <w:p w14:paraId="5D34447E" w14:textId="77777777" w:rsidR="00CE350D" w:rsidRPr="004052C7" w:rsidRDefault="00CE350D">
            <w:pPr>
              <w:rPr>
                <w:b/>
              </w:rPr>
            </w:pPr>
            <w:r w:rsidRPr="004052C7">
              <w:rPr>
                <w:b/>
              </w:rPr>
              <w:t>option_a</w:t>
            </w:r>
          </w:p>
        </w:tc>
        <w:tc>
          <w:tcPr>
            <w:tcW w:w="1540" w:type="dxa"/>
          </w:tcPr>
          <w:p w14:paraId="39346B91" w14:textId="77777777" w:rsidR="00CE350D" w:rsidRPr="004052C7" w:rsidRDefault="00CE350D">
            <w:pPr>
              <w:rPr>
                <w:b/>
              </w:rPr>
            </w:pPr>
            <w:r w:rsidRPr="004052C7">
              <w:rPr>
                <w:b/>
              </w:rPr>
              <w:t>option_b</w:t>
            </w:r>
          </w:p>
        </w:tc>
        <w:tc>
          <w:tcPr>
            <w:tcW w:w="1540" w:type="dxa"/>
          </w:tcPr>
          <w:p w14:paraId="2B0F72B1" w14:textId="77777777" w:rsidR="00CE350D" w:rsidRPr="004052C7" w:rsidRDefault="00CE350D">
            <w:pPr>
              <w:rPr>
                <w:b/>
              </w:rPr>
            </w:pPr>
            <w:r w:rsidRPr="004052C7">
              <w:rPr>
                <w:b/>
              </w:rPr>
              <w:t>option_c</w:t>
            </w:r>
          </w:p>
        </w:tc>
        <w:tc>
          <w:tcPr>
            <w:tcW w:w="1539" w:type="dxa"/>
          </w:tcPr>
          <w:p w14:paraId="0AAFC20D" w14:textId="77777777" w:rsidR="00CE350D" w:rsidRPr="004052C7" w:rsidRDefault="00CE350D">
            <w:pPr>
              <w:rPr>
                <w:b/>
              </w:rPr>
            </w:pPr>
            <w:r w:rsidRPr="004052C7">
              <w:rPr>
                <w:b/>
              </w:rPr>
              <w:t>option_d</w:t>
            </w:r>
          </w:p>
        </w:tc>
        <w:tc>
          <w:tcPr>
            <w:tcW w:w="1540" w:type="dxa"/>
          </w:tcPr>
          <w:p w14:paraId="13B426B8" w14:textId="77777777" w:rsidR="00CE350D" w:rsidRPr="004052C7" w:rsidRDefault="00CE350D">
            <w:pPr>
              <w:rPr>
                <w:b/>
              </w:rPr>
            </w:pPr>
            <w:r w:rsidRPr="004052C7">
              <w:rPr>
                <w:b/>
              </w:rPr>
              <w:t>answer</w:t>
            </w:r>
          </w:p>
        </w:tc>
        <w:tc>
          <w:tcPr>
            <w:tcW w:w="1463" w:type="dxa"/>
          </w:tcPr>
          <w:p w14:paraId="013E2AF4" w14:textId="77777777" w:rsidR="00CE350D" w:rsidRPr="004052C7" w:rsidRDefault="00CE350D">
            <w:pPr>
              <w:rPr>
                <w:b/>
              </w:rPr>
            </w:pPr>
            <w:r w:rsidRPr="004052C7">
              <w:rPr>
                <w:b/>
              </w:rPr>
              <w:t>difficulty</w:t>
            </w:r>
          </w:p>
        </w:tc>
        <w:tc>
          <w:tcPr>
            <w:tcW w:w="1617" w:type="dxa"/>
          </w:tcPr>
          <w:p w14:paraId="49027867" w14:textId="77777777" w:rsidR="00CE350D" w:rsidRPr="004052C7" w:rsidRDefault="00CE350D">
            <w:pPr>
              <w:rPr>
                <w:b/>
              </w:rPr>
            </w:pPr>
            <w:r w:rsidRPr="004052C7">
              <w:rPr>
                <w:b/>
              </w:rPr>
              <w:t>tags</w:t>
            </w:r>
          </w:p>
        </w:tc>
      </w:tr>
      <w:tr w:rsidR="00A017C3" w14:paraId="70EA195D" w14:textId="77777777" w:rsidTr="00A017C3">
        <w:trPr>
          <w:trHeight w:val="548"/>
        </w:trPr>
        <w:tc>
          <w:tcPr>
            <w:tcW w:w="658" w:type="dxa"/>
          </w:tcPr>
          <w:p w14:paraId="57E059E6" w14:textId="77777777" w:rsidR="00A017C3" w:rsidRDefault="00A017C3" w:rsidP="00A017C3">
            <w:r>
              <w:t>1</w:t>
            </w:r>
          </w:p>
        </w:tc>
        <w:tc>
          <w:tcPr>
            <w:tcW w:w="3136" w:type="dxa"/>
          </w:tcPr>
          <w:p w14:paraId="54E5C15E" w14:textId="01E24E48" w:rsidR="00A017C3" w:rsidRDefault="00A017C3" w:rsidP="00A017C3">
            <w:r w:rsidRPr="009E7BAA">
              <w:rPr>
                <w:rFonts w:cstheme="minorHAnsi"/>
                <w:color w:val="000000" w:themeColor="text1"/>
              </w:rPr>
              <w:t xml:space="preserve">The ratio </w:t>
            </w:r>
            <w:proofErr w:type="gramStart"/>
            <w:r w:rsidRPr="009E7BAA">
              <w:rPr>
                <w:rFonts w:cstheme="minorHAnsi"/>
                <w:color w:val="000000" w:themeColor="text1"/>
              </w:rPr>
              <w:t>5 :</w:t>
            </w:r>
            <w:proofErr w:type="gramEnd"/>
            <w:r w:rsidRPr="009E7BAA">
              <w:rPr>
                <w:rFonts w:cstheme="minorHAnsi"/>
                <w:color w:val="000000" w:themeColor="text1"/>
              </w:rPr>
              <w:t xml:space="preserve"> 4 expressed as a percent equals:</w:t>
            </w:r>
          </w:p>
        </w:tc>
        <w:tc>
          <w:tcPr>
            <w:tcW w:w="1539" w:type="dxa"/>
          </w:tcPr>
          <w:p w14:paraId="0D3813CF" w14:textId="71286363" w:rsidR="00A017C3" w:rsidRDefault="00A017C3" w:rsidP="00A017C3">
            <w:r w:rsidRPr="009E7BAA">
              <w:rPr>
                <w:rFonts w:cstheme="minorHAnsi"/>
                <w:color w:val="000000" w:themeColor="text1"/>
              </w:rPr>
              <w:t>12.5%</w:t>
            </w:r>
          </w:p>
        </w:tc>
        <w:tc>
          <w:tcPr>
            <w:tcW w:w="1540" w:type="dxa"/>
          </w:tcPr>
          <w:p w14:paraId="3B5CABD0" w14:textId="12EE15CB" w:rsidR="00A017C3" w:rsidRDefault="00A017C3" w:rsidP="00A017C3">
            <w:r>
              <w:t>40%</w:t>
            </w:r>
          </w:p>
        </w:tc>
        <w:tc>
          <w:tcPr>
            <w:tcW w:w="1540" w:type="dxa"/>
          </w:tcPr>
          <w:p w14:paraId="6D382C91" w14:textId="38A09C92" w:rsidR="00A017C3" w:rsidRDefault="00A017C3" w:rsidP="00A017C3">
            <w:r>
              <w:t>80%</w:t>
            </w:r>
          </w:p>
        </w:tc>
        <w:tc>
          <w:tcPr>
            <w:tcW w:w="1539" w:type="dxa"/>
          </w:tcPr>
          <w:p w14:paraId="1F12A6FF" w14:textId="427C2C06" w:rsidR="00A017C3" w:rsidRDefault="00A017C3" w:rsidP="00A017C3">
            <w:r>
              <w:t>125%</w:t>
            </w:r>
          </w:p>
        </w:tc>
        <w:tc>
          <w:tcPr>
            <w:tcW w:w="1540" w:type="dxa"/>
          </w:tcPr>
          <w:p w14:paraId="299D42E7" w14:textId="186317DA" w:rsidR="00A017C3" w:rsidRDefault="00A017C3" w:rsidP="00A017C3">
            <w:r>
              <w:t>d</w:t>
            </w:r>
          </w:p>
        </w:tc>
        <w:tc>
          <w:tcPr>
            <w:tcW w:w="1463" w:type="dxa"/>
          </w:tcPr>
          <w:p w14:paraId="111C6F96" w14:textId="304A2790" w:rsidR="00A017C3" w:rsidRDefault="00A017C3" w:rsidP="00A017C3">
            <w:r>
              <w:t>Very easy</w:t>
            </w:r>
          </w:p>
        </w:tc>
        <w:tc>
          <w:tcPr>
            <w:tcW w:w="1617" w:type="dxa"/>
          </w:tcPr>
          <w:p w14:paraId="0AF194E7" w14:textId="560B2AC6" w:rsidR="00A017C3" w:rsidRDefault="00A017C3" w:rsidP="00A017C3">
            <w:r>
              <w:t>Percentages</w:t>
            </w:r>
          </w:p>
        </w:tc>
      </w:tr>
      <w:tr w:rsidR="00A017C3" w14:paraId="329AD00E" w14:textId="77777777" w:rsidTr="00A017C3">
        <w:trPr>
          <w:trHeight w:val="557"/>
        </w:trPr>
        <w:tc>
          <w:tcPr>
            <w:tcW w:w="658" w:type="dxa"/>
          </w:tcPr>
          <w:p w14:paraId="5FDBEE82" w14:textId="77777777" w:rsidR="00A017C3" w:rsidRDefault="00A017C3" w:rsidP="00A017C3">
            <w:r>
              <w:t>2</w:t>
            </w:r>
          </w:p>
        </w:tc>
        <w:tc>
          <w:tcPr>
            <w:tcW w:w="3136" w:type="dxa"/>
          </w:tcPr>
          <w:p w14:paraId="1359D675" w14:textId="31575F60" w:rsidR="00A017C3" w:rsidRDefault="00A017C3" w:rsidP="00A017C3">
            <w:r w:rsidRPr="009E7BAA">
              <w:rPr>
                <w:rFonts w:cstheme="minorHAnsi"/>
                <w:color w:val="000000" w:themeColor="text1"/>
              </w:rPr>
              <w:t>3.5 can be expressed in terms of percentage as:</w:t>
            </w:r>
          </w:p>
        </w:tc>
        <w:tc>
          <w:tcPr>
            <w:tcW w:w="1539" w:type="dxa"/>
          </w:tcPr>
          <w:p w14:paraId="78850930" w14:textId="13017482" w:rsidR="00A017C3" w:rsidRDefault="00A017C3" w:rsidP="00A017C3">
            <w:r>
              <w:t>0.35%</w:t>
            </w:r>
          </w:p>
        </w:tc>
        <w:tc>
          <w:tcPr>
            <w:tcW w:w="1540" w:type="dxa"/>
          </w:tcPr>
          <w:p w14:paraId="22BE699B" w14:textId="0A82791F" w:rsidR="00A017C3" w:rsidRDefault="00A017C3" w:rsidP="00A017C3">
            <w:r>
              <w:t>3.5%</w:t>
            </w:r>
          </w:p>
        </w:tc>
        <w:tc>
          <w:tcPr>
            <w:tcW w:w="1540" w:type="dxa"/>
          </w:tcPr>
          <w:p w14:paraId="7DE619D3" w14:textId="2D585BD3" w:rsidR="00A017C3" w:rsidRDefault="00A017C3" w:rsidP="00A017C3">
            <w:r>
              <w:t>35%</w:t>
            </w:r>
          </w:p>
        </w:tc>
        <w:tc>
          <w:tcPr>
            <w:tcW w:w="1539" w:type="dxa"/>
          </w:tcPr>
          <w:p w14:paraId="7F79AE88" w14:textId="5B9D12AA" w:rsidR="00A017C3" w:rsidRDefault="00A017C3" w:rsidP="00A017C3">
            <w:r>
              <w:t>350%</w:t>
            </w:r>
          </w:p>
        </w:tc>
        <w:tc>
          <w:tcPr>
            <w:tcW w:w="1540" w:type="dxa"/>
          </w:tcPr>
          <w:p w14:paraId="7A299369" w14:textId="33E1E35E" w:rsidR="00A017C3" w:rsidRDefault="00A017C3" w:rsidP="00A017C3">
            <w:r>
              <w:t>d</w:t>
            </w:r>
          </w:p>
        </w:tc>
        <w:tc>
          <w:tcPr>
            <w:tcW w:w="1463" w:type="dxa"/>
          </w:tcPr>
          <w:p w14:paraId="280914AA" w14:textId="7404B934" w:rsidR="00A017C3" w:rsidRDefault="00A017C3" w:rsidP="00A017C3">
            <w:r>
              <w:t>Very easy</w:t>
            </w:r>
          </w:p>
        </w:tc>
        <w:tc>
          <w:tcPr>
            <w:tcW w:w="1617" w:type="dxa"/>
          </w:tcPr>
          <w:p w14:paraId="7F6A786C" w14:textId="0574C094" w:rsidR="00A017C3" w:rsidRDefault="00A017C3" w:rsidP="00A017C3">
            <w:r>
              <w:t>Percentages</w:t>
            </w:r>
          </w:p>
        </w:tc>
      </w:tr>
      <w:tr w:rsidR="00A017C3" w14:paraId="7DD65646" w14:textId="77777777" w:rsidTr="00A017C3">
        <w:trPr>
          <w:trHeight w:val="565"/>
        </w:trPr>
        <w:tc>
          <w:tcPr>
            <w:tcW w:w="658" w:type="dxa"/>
          </w:tcPr>
          <w:p w14:paraId="782C76A2" w14:textId="77777777" w:rsidR="00A017C3" w:rsidRDefault="00A017C3" w:rsidP="00A017C3">
            <w:r>
              <w:t>3</w:t>
            </w:r>
          </w:p>
        </w:tc>
        <w:tc>
          <w:tcPr>
            <w:tcW w:w="3136" w:type="dxa"/>
          </w:tcPr>
          <w:p w14:paraId="5CD024FA" w14:textId="0F52EEFC" w:rsidR="00A017C3" w:rsidRDefault="00A017C3" w:rsidP="00A017C3">
            <w:r w:rsidRPr="009E7BAA">
              <w:rPr>
                <w:rFonts w:cstheme="minorHAnsi"/>
                <w:color w:val="000000" w:themeColor="text1"/>
              </w:rPr>
              <w:t>Half of 1 percent written as a decimal is:</w:t>
            </w:r>
          </w:p>
        </w:tc>
        <w:tc>
          <w:tcPr>
            <w:tcW w:w="1539" w:type="dxa"/>
          </w:tcPr>
          <w:p w14:paraId="38277C0A" w14:textId="41FB779F" w:rsidR="00A017C3" w:rsidRDefault="00A017C3" w:rsidP="00A017C3">
            <w:r>
              <w:t>0.005</w:t>
            </w:r>
          </w:p>
        </w:tc>
        <w:tc>
          <w:tcPr>
            <w:tcW w:w="1540" w:type="dxa"/>
          </w:tcPr>
          <w:p w14:paraId="5DCE50B7" w14:textId="0E930C0D" w:rsidR="00A017C3" w:rsidRDefault="00A017C3" w:rsidP="00A017C3">
            <w:r>
              <w:t>0.05</w:t>
            </w:r>
          </w:p>
        </w:tc>
        <w:tc>
          <w:tcPr>
            <w:tcW w:w="1540" w:type="dxa"/>
          </w:tcPr>
          <w:p w14:paraId="4EFB6874" w14:textId="7E0D4B1C" w:rsidR="00A017C3" w:rsidRDefault="00A017C3" w:rsidP="00A017C3">
            <w:r>
              <w:t>0.02</w:t>
            </w:r>
          </w:p>
        </w:tc>
        <w:tc>
          <w:tcPr>
            <w:tcW w:w="1539" w:type="dxa"/>
          </w:tcPr>
          <w:p w14:paraId="1DE2FA2B" w14:textId="235E5433" w:rsidR="00A017C3" w:rsidRDefault="00A017C3" w:rsidP="00A017C3">
            <w:r>
              <w:t>0.2</w:t>
            </w:r>
          </w:p>
        </w:tc>
        <w:tc>
          <w:tcPr>
            <w:tcW w:w="1540" w:type="dxa"/>
          </w:tcPr>
          <w:p w14:paraId="27A3F6CD" w14:textId="74D0E30B" w:rsidR="00A017C3" w:rsidRDefault="00A017C3" w:rsidP="00A017C3">
            <w:r>
              <w:t>a</w:t>
            </w:r>
          </w:p>
        </w:tc>
        <w:tc>
          <w:tcPr>
            <w:tcW w:w="1463" w:type="dxa"/>
          </w:tcPr>
          <w:p w14:paraId="583FCC45" w14:textId="57FF2046" w:rsidR="00A017C3" w:rsidRDefault="00A017C3" w:rsidP="00A017C3">
            <w:r>
              <w:t>Very easy</w:t>
            </w:r>
          </w:p>
        </w:tc>
        <w:tc>
          <w:tcPr>
            <w:tcW w:w="1617" w:type="dxa"/>
          </w:tcPr>
          <w:p w14:paraId="228C5CF1" w14:textId="6B0CAEA7" w:rsidR="00A017C3" w:rsidRDefault="00A017C3" w:rsidP="00A017C3">
            <w:r>
              <w:t>Percentages</w:t>
            </w:r>
          </w:p>
        </w:tc>
      </w:tr>
      <w:tr w:rsidR="00A017C3" w14:paraId="3A1136E6" w14:textId="77777777" w:rsidTr="00A017C3">
        <w:trPr>
          <w:trHeight w:val="582"/>
        </w:trPr>
        <w:tc>
          <w:tcPr>
            <w:tcW w:w="658" w:type="dxa"/>
          </w:tcPr>
          <w:p w14:paraId="22B8BBA2" w14:textId="77777777" w:rsidR="00A017C3" w:rsidRDefault="00A017C3" w:rsidP="00A017C3">
            <w:r>
              <w:t>4</w:t>
            </w:r>
          </w:p>
        </w:tc>
        <w:tc>
          <w:tcPr>
            <w:tcW w:w="3136" w:type="dxa"/>
          </w:tcPr>
          <w:p w14:paraId="2403079A" w14:textId="60FAC2AE" w:rsidR="00A017C3" w:rsidRDefault="00A017C3" w:rsidP="00A017C3">
            <w:r w:rsidRPr="009E7BAA">
              <w:rPr>
                <w:rFonts w:cstheme="minorHAnsi"/>
                <w:color w:val="000000" w:themeColor="text1"/>
              </w:rPr>
              <w:t>What is 15 percent of Rs. 34?</w:t>
            </w:r>
          </w:p>
        </w:tc>
        <w:tc>
          <w:tcPr>
            <w:tcW w:w="1539" w:type="dxa"/>
          </w:tcPr>
          <w:p w14:paraId="234758F1" w14:textId="111CE2DE" w:rsidR="00A017C3" w:rsidRDefault="00A017C3" w:rsidP="00A017C3">
            <w:r w:rsidRPr="009E7BAA">
              <w:rPr>
                <w:rFonts w:cstheme="minorHAnsi"/>
                <w:color w:val="000000" w:themeColor="text1"/>
              </w:rPr>
              <w:t>Rs. 3.40</w:t>
            </w:r>
          </w:p>
        </w:tc>
        <w:tc>
          <w:tcPr>
            <w:tcW w:w="1540" w:type="dxa"/>
          </w:tcPr>
          <w:p w14:paraId="032BDFA9" w14:textId="4C4BFE51" w:rsidR="00A017C3" w:rsidRDefault="00A017C3" w:rsidP="00A017C3">
            <w:r w:rsidRPr="009E7BAA">
              <w:rPr>
                <w:rFonts w:cstheme="minorHAnsi"/>
                <w:color w:val="000000" w:themeColor="text1"/>
              </w:rPr>
              <w:t>Rs. 3.</w:t>
            </w:r>
            <w:r>
              <w:rPr>
                <w:rFonts w:cstheme="minorHAnsi"/>
                <w:color w:val="000000" w:themeColor="text1"/>
              </w:rPr>
              <w:t>75</w:t>
            </w:r>
          </w:p>
        </w:tc>
        <w:tc>
          <w:tcPr>
            <w:tcW w:w="1540" w:type="dxa"/>
          </w:tcPr>
          <w:p w14:paraId="452FFC29" w14:textId="70235D5D" w:rsidR="00A017C3" w:rsidRDefault="00A017C3" w:rsidP="00A017C3">
            <w:r w:rsidRPr="009E7BAA">
              <w:rPr>
                <w:rFonts w:cstheme="minorHAnsi"/>
                <w:color w:val="000000" w:themeColor="text1"/>
              </w:rPr>
              <w:t xml:space="preserve">Rs. </w:t>
            </w:r>
            <w:r>
              <w:rPr>
                <w:rFonts w:cstheme="minorHAnsi"/>
                <w:color w:val="000000" w:themeColor="text1"/>
              </w:rPr>
              <w:t>4</w:t>
            </w:r>
            <w:r w:rsidRPr="009E7BAA">
              <w:rPr>
                <w:rFonts w:cstheme="minorHAnsi"/>
                <w:color w:val="000000" w:themeColor="text1"/>
              </w:rPr>
              <w:t>.</w:t>
            </w:r>
            <w:r>
              <w:rPr>
                <w:rFonts w:cstheme="minorHAnsi"/>
                <w:color w:val="000000" w:themeColor="text1"/>
              </w:rPr>
              <w:t>5</w:t>
            </w:r>
            <w:r w:rsidRPr="009E7BAA">
              <w:rPr>
                <w:rFonts w:cstheme="minorHAnsi"/>
                <w:color w:val="000000" w:themeColor="text1"/>
              </w:rPr>
              <w:t>0</w:t>
            </w:r>
          </w:p>
        </w:tc>
        <w:tc>
          <w:tcPr>
            <w:tcW w:w="1539" w:type="dxa"/>
          </w:tcPr>
          <w:p w14:paraId="5CE9795A" w14:textId="384BC315" w:rsidR="00A017C3" w:rsidRDefault="00A017C3" w:rsidP="00A017C3">
            <w:r w:rsidRPr="009E7BAA">
              <w:rPr>
                <w:rFonts w:cstheme="minorHAnsi"/>
                <w:color w:val="000000" w:themeColor="text1"/>
              </w:rPr>
              <w:t xml:space="preserve">Rs. </w:t>
            </w:r>
            <w:r>
              <w:rPr>
                <w:rFonts w:cstheme="minorHAnsi"/>
                <w:color w:val="000000" w:themeColor="text1"/>
              </w:rPr>
              <w:t>5</w:t>
            </w:r>
            <w:r w:rsidRPr="009E7BAA">
              <w:rPr>
                <w:rFonts w:cstheme="minorHAnsi"/>
                <w:color w:val="000000" w:themeColor="text1"/>
              </w:rPr>
              <w:t>.</w:t>
            </w:r>
            <w:r>
              <w:rPr>
                <w:rFonts w:cstheme="minorHAnsi"/>
                <w:color w:val="000000" w:themeColor="text1"/>
              </w:rPr>
              <w:t>1</w:t>
            </w:r>
            <w:r w:rsidRPr="009E7BAA">
              <w:rPr>
                <w:rFonts w:cstheme="minorHAnsi"/>
                <w:color w:val="000000" w:themeColor="text1"/>
              </w:rPr>
              <w:t>0</w:t>
            </w:r>
          </w:p>
        </w:tc>
        <w:tc>
          <w:tcPr>
            <w:tcW w:w="1540" w:type="dxa"/>
          </w:tcPr>
          <w:p w14:paraId="03E154FB" w14:textId="46AC484E" w:rsidR="00A017C3" w:rsidRDefault="00A017C3" w:rsidP="00A017C3">
            <w:r>
              <w:t>d</w:t>
            </w:r>
          </w:p>
        </w:tc>
        <w:tc>
          <w:tcPr>
            <w:tcW w:w="1463" w:type="dxa"/>
          </w:tcPr>
          <w:p w14:paraId="7685C825" w14:textId="7185F2EC" w:rsidR="00A017C3" w:rsidRDefault="00A017C3" w:rsidP="00A017C3">
            <w:r>
              <w:t>Very easy</w:t>
            </w:r>
          </w:p>
        </w:tc>
        <w:tc>
          <w:tcPr>
            <w:tcW w:w="1617" w:type="dxa"/>
          </w:tcPr>
          <w:p w14:paraId="055C1EAB" w14:textId="6095220B" w:rsidR="00A017C3" w:rsidRDefault="00A017C3" w:rsidP="00A017C3">
            <w:r>
              <w:t>Percentages</w:t>
            </w:r>
          </w:p>
        </w:tc>
      </w:tr>
      <w:tr w:rsidR="00A017C3" w14:paraId="3652DB6B" w14:textId="77777777" w:rsidTr="00A017C3">
        <w:trPr>
          <w:trHeight w:val="582"/>
        </w:trPr>
        <w:tc>
          <w:tcPr>
            <w:tcW w:w="658" w:type="dxa"/>
          </w:tcPr>
          <w:p w14:paraId="07B7B05A" w14:textId="23B86F8A" w:rsidR="00A017C3" w:rsidRDefault="00A017C3" w:rsidP="00A017C3">
            <w:r>
              <w:t>5</w:t>
            </w:r>
          </w:p>
        </w:tc>
        <w:tc>
          <w:tcPr>
            <w:tcW w:w="3136" w:type="dxa"/>
          </w:tcPr>
          <w:p w14:paraId="2CF51BFA" w14:textId="211C74BE" w:rsidR="00A017C3" w:rsidRPr="009E7BAA" w:rsidRDefault="00A017C3" w:rsidP="00A017C3">
            <w:pPr>
              <w:rPr>
                <w:rFonts w:cstheme="minorHAnsi"/>
                <w:color w:val="000000" w:themeColor="text1"/>
              </w:rPr>
            </w:pPr>
            <w:r w:rsidRPr="009E7BAA">
              <w:rPr>
                <w:rFonts w:cstheme="minorHAnsi"/>
                <w:color w:val="000000" w:themeColor="text1"/>
              </w:rPr>
              <w:t xml:space="preserve">63% of  </w:t>
            </w:r>
            <m:oMath>
              <m:r>
                <w:rPr>
                  <w:rFonts w:ascii="Cambria Math" w:hAnsi="Cambria Math" w:cstheme="minorHAnsi"/>
                  <w:color w:val="000000" w:themeColor="text1"/>
                </w:rPr>
                <m:t>3</m:t>
              </m:r>
              <m:f>
                <m:fPr>
                  <m:ctrlPr>
                    <w:rPr>
                      <w:rFonts w:ascii="Cambria Math" w:hAnsi="Cambria Math" w:cstheme="minorHAnsi"/>
                      <w:i/>
                      <w:color w:val="000000" w:themeColor="text1"/>
                    </w:rPr>
                  </m:ctrlPr>
                </m:fPr>
                <m:num>
                  <m:r>
                    <w:rPr>
                      <w:rFonts w:ascii="Cambria Math" w:hAnsi="Cambria Math" w:cstheme="minorHAnsi"/>
                      <w:color w:val="000000" w:themeColor="text1"/>
                    </w:rPr>
                    <m:t>4</m:t>
                  </m:r>
                </m:num>
                <m:den>
                  <m:r>
                    <w:rPr>
                      <w:rFonts w:ascii="Cambria Math" w:hAnsi="Cambria Math" w:cstheme="minorHAnsi"/>
                      <w:color w:val="000000" w:themeColor="text1"/>
                    </w:rPr>
                    <m:t>7</m:t>
                  </m:r>
                </m:den>
              </m:f>
            </m:oMath>
            <w:r>
              <w:rPr>
                <w:rFonts w:cstheme="minorHAnsi"/>
                <w:color w:val="000000" w:themeColor="text1"/>
              </w:rPr>
              <w:t xml:space="preserve"> </w:t>
            </w:r>
            <w:r w:rsidRPr="009E7BAA">
              <w:rPr>
                <w:rFonts w:cstheme="minorHAnsi"/>
                <w:color w:val="000000" w:themeColor="text1"/>
              </w:rPr>
              <w:t>is:</w:t>
            </w:r>
          </w:p>
        </w:tc>
        <w:tc>
          <w:tcPr>
            <w:tcW w:w="1539" w:type="dxa"/>
          </w:tcPr>
          <w:p w14:paraId="523F10E6" w14:textId="62A9D5F4" w:rsidR="00A017C3" w:rsidRPr="009E7BAA" w:rsidRDefault="00A017C3" w:rsidP="00A017C3">
            <w:pPr>
              <w:rPr>
                <w:rFonts w:cstheme="minorHAnsi"/>
                <w:color w:val="000000" w:themeColor="text1"/>
              </w:rPr>
            </w:pPr>
            <w:r w:rsidRPr="00E64F20">
              <w:rPr>
                <w:rFonts w:cstheme="minorHAnsi"/>
              </w:rPr>
              <w:t>2.25</w:t>
            </w:r>
            <w:r w:rsidRPr="009E7BAA">
              <w:rPr>
                <w:rFonts w:cstheme="minorHAnsi"/>
                <w:color w:val="FF0000"/>
              </w:rPr>
              <w:tab/>
            </w:r>
          </w:p>
        </w:tc>
        <w:tc>
          <w:tcPr>
            <w:tcW w:w="1540" w:type="dxa"/>
          </w:tcPr>
          <w:p w14:paraId="5878218B" w14:textId="4D6C53A6" w:rsidR="00A017C3" w:rsidRPr="009E7BAA" w:rsidRDefault="00A017C3" w:rsidP="00A017C3">
            <w:pPr>
              <w:rPr>
                <w:rFonts w:cstheme="minorHAnsi"/>
                <w:color w:val="000000" w:themeColor="text1"/>
              </w:rPr>
            </w:pPr>
            <w:r w:rsidRPr="00E64F20">
              <w:rPr>
                <w:rFonts w:cstheme="minorHAnsi"/>
              </w:rPr>
              <w:t>2.</w:t>
            </w:r>
            <w:r>
              <w:rPr>
                <w:rFonts w:cstheme="minorHAnsi"/>
              </w:rPr>
              <w:t>40</w:t>
            </w:r>
            <w:r w:rsidRPr="009E7BAA">
              <w:rPr>
                <w:rFonts w:cstheme="minorHAnsi"/>
                <w:color w:val="FF0000"/>
              </w:rPr>
              <w:tab/>
            </w:r>
          </w:p>
        </w:tc>
        <w:tc>
          <w:tcPr>
            <w:tcW w:w="1540" w:type="dxa"/>
          </w:tcPr>
          <w:p w14:paraId="13ABB11C" w14:textId="338EA02E" w:rsidR="00A017C3" w:rsidRPr="009E7BAA" w:rsidRDefault="00A017C3" w:rsidP="00A017C3">
            <w:pPr>
              <w:rPr>
                <w:rFonts w:cstheme="minorHAnsi"/>
                <w:color w:val="000000" w:themeColor="text1"/>
              </w:rPr>
            </w:pPr>
            <w:r w:rsidRPr="00E64F20">
              <w:rPr>
                <w:rFonts w:cstheme="minorHAnsi"/>
              </w:rPr>
              <w:t>2.</w:t>
            </w:r>
            <w:r>
              <w:rPr>
                <w:rFonts w:cstheme="minorHAnsi"/>
              </w:rPr>
              <w:t>5</w:t>
            </w:r>
            <w:r>
              <w:rPr>
                <w:rFonts w:cstheme="minorHAnsi"/>
              </w:rPr>
              <w:t>0</w:t>
            </w:r>
          </w:p>
        </w:tc>
        <w:tc>
          <w:tcPr>
            <w:tcW w:w="1539" w:type="dxa"/>
          </w:tcPr>
          <w:p w14:paraId="3CB629F5" w14:textId="1F7E68FD" w:rsidR="00A017C3" w:rsidRPr="009E7BAA" w:rsidRDefault="00A017C3" w:rsidP="00A017C3">
            <w:pPr>
              <w:rPr>
                <w:rFonts w:cstheme="minorHAnsi"/>
                <w:color w:val="000000" w:themeColor="text1"/>
              </w:rPr>
            </w:pPr>
            <w:r w:rsidRPr="00E64F20">
              <w:rPr>
                <w:rFonts w:cstheme="minorHAnsi"/>
              </w:rPr>
              <w:t>2.</w:t>
            </w:r>
            <w:r>
              <w:rPr>
                <w:rFonts w:cstheme="minorHAnsi"/>
              </w:rPr>
              <w:t>75</w:t>
            </w:r>
          </w:p>
        </w:tc>
        <w:tc>
          <w:tcPr>
            <w:tcW w:w="1540" w:type="dxa"/>
          </w:tcPr>
          <w:p w14:paraId="33746AFB" w14:textId="3EDDFA75" w:rsidR="00A017C3" w:rsidRDefault="00A017C3" w:rsidP="00A017C3">
            <w:r>
              <w:t>a</w:t>
            </w:r>
          </w:p>
        </w:tc>
        <w:tc>
          <w:tcPr>
            <w:tcW w:w="1463" w:type="dxa"/>
          </w:tcPr>
          <w:p w14:paraId="1438E3E5" w14:textId="3AC52B3D" w:rsidR="00A017C3" w:rsidRDefault="00A017C3" w:rsidP="00A017C3">
            <w:r>
              <w:t>Very easy</w:t>
            </w:r>
          </w:p>
        </w:tc>
        <w:tc>
          <w:tcPr>
            <w:tcW w:w="1617" w:type="dxa"/>
          </w:tcPr>
          <w:p w14:paraId="658B9152" w14:textId="5447F70E" w:rsidR="00A017C3" w:rsidRDefault="00A017C3" w:rsidP="00A017C3">
            <w:r>
              <w:t>Percentages</w:t>
            </w:r>
          </w:p>
        </w:tc>
      </w:tr>
      <w:tr w:rsidR="00A017C3" w14:paraId="2E12BD72" w14:textId="77777777" w:rsidTr="00A017C3">
        <w:trPr>
          <w:trHeight w:val="582"/>
        </w:trPr>
        <w:tc>
          <w:tcPr>
            <w:tcW w:w="658" w:type="dxa"/>
          </w:tcPr>
          <w:p w14:paraId="0A510F49" w14:textId="517D14E9" w:rsidR="00A017C3" w:rsidRDefault="00A017C3" w:rsidP="00A017C3">
            <w:r>
              <w:t>6</w:t>
            </w:r>
          </w:p>
        </w:tc>
        <w:tc>
          <w:tcPr>
            <w:tcW w:w="3136" w:type="dxa"/>
          </w:tcPr>
          <w:p w14:paraId="62C41545" w14:textId="6B9F0F12" w:rsidR="00A017C3" w:rsidRPr="009E7BAA" w:rsidRDefault="00A017C3" w:rsidP="00A017C3">
            <w:pPr>
              <w:rPr>
                <w:rFonts w:cstheme="minorHAnsi"/>
                <w:color w:val="000000" w:themeColor="text1"/>
              </w:rPr>
            </w:pPr>
            <w:r w:rsidRPr="009E7BAA">
              <w:rPr>
                <w:rFonts w:cstheme="minorHAnsi"/>
                <w:color w:val="000000" w:themeColor="text1"/>
              </w:rPr>
              <w:t xml:space="preserve">88% of 370 + 24% of 210 </w:t>
            </w:r>
            <w:proofErr w:type="gramStart"/>
            <w:r w:rsidRPr="009E7BAA">
              <w:rPr>
                <w:rFonts w:cstheme="minorHAnsi"/>
                <w:color w:val="000000" w:themeColor="text1"/>
              </w:rPr>
              <w:t>- ?</w:t>
            </w:r>
            <w:proofErr w:type="gramEnd"/>
            <w:r w:rsidRPr="009E7BAA">
              <w:rPr>
                <w:rFonts w:cstheme="minorHAnsi"/>
                <w:color w:val="000000" w:themeColor="text1"/>
              </w:rPr>
              <w:t xml:space="preserve"> = 118?</w:t>
            </w:r>
          </w:p>
        </w:tc>
        <w:tc>
          <w:tcPr>
            <w:tcW w:w="1539" w:type="dxa"/>
          </w:tcPr>
          <w:p w14:paraId="1770E949" w14:textId="11205FF4" w:rsidR="00A017C3" w:rsidRPr="00E64F20" w:rsidRDefault="00A017C3" w:rsidP="00A017C3">
            <w:pPr>
              <w:rPr>
                <w:rFonts w:cstheme="minorHAnsi"/>
              </w:rPr>
            </w:pPr>
            <w:r>
              <w:rPr>
                <w:rFonts w:cstheme="minorHAnsi"/>
              </w:rPr>
              <w:t>256</w:t>
            </w:r>
          </w:p>
        </w:tc>
        <w:tc>
          <w:tcPr>
            <w:tcW w:w="1540" w:type="dxa"/>
          </w:tcPr>
          <w:p w14:paraId="61B25A9A" w14:textId="774C2C47" w:rsidR="00A017C3" w:rsidRPr="00E64F20" w:rsidRDefault="00A017C3" w:rsidP="00A017C3">
            <w:pPr>
              <w:rPr>
                <w:rFonts w:cstheme="minorHAnsi"/>
              </w:rPr>
            </w:pPr>
            <w:r>
              <w:rPr>
                <w:rFonts w:cstheme="minorHAnsi"/>
              </w:rPr>
              <w:t>258</w:t>
            </w:r>
          </w:p>
        </w:tc>
        <w:tc>
          <w:tcPr>
            <w:tcW w:w="1540" w:type="dxa"/>
          </w:tcPr>
          <w:p w14:paraId="124AB1EC" w14:textId="02A13001" w:rsidR="00A017C3" w:rsidRPr="00E64F20" w:rsidRDefault="00A017C3" w:rsidP="00A017C3">
            <w:pPr>
              <w:rPr>
                <w:rFonts w:cstheme="minorHAnsi"/>
              </w:rPr>
            </w:pPr>
            <w:r>
              <w:rPr>
                <w:rFonts w:cstheme="minorHAnsi"/>
              </w:rPr>
              <w:t>268</w:t>
            </w:r>
          </w:p>
        </w:tc>
        <w:tc>
          <w:tcPr>
            <w:tcW w:w="1539" w:type="dxa"/>
          </w:tcPr>
          <w:p w14:paraId="56985465" w14:textId="6F1E4E2F" w:rsidR="00A017C3" w:rsidRPr="00E64F20" w:rsidRDefault="00A017C3" w:rsidP="00A017C3">
            <w:pPr>
              <w:rPr>
                <w:rFonts w:cstheme="minorHAnsi"/>
              </w:rPr>
            </w:pPr>
            <w:r>
              <w:rPr>
                <w:rFonts w:cstheme="minorHAnsi"/>
              </w:rPr>
              <w:t>358</w:t>
            </w:r>
          </w:p>
        </w:tc>
        <w:tc>
          <w:tcPr>
            <w:tcW w:w="1540" w:type="dxa"/>
          </w:tcPr>
          <w:p w14:paraId="2CEA803B" w14:textId="78AA5BF4" w:rsidR="00A017C3" w:rsidRDefault="00A017C3" w:rsidP="00A017C3">
            <w:r>
              <w:t>b</w:t>
            </w:r>
          </w:p>
        </w:tc>
        <w:tc>
          <w:tcPr>
            <w:tcW w:w="1463" w:type="dxa"/>
          </w:tcPr>
          <w:p w14:paraId="3B463399" w14:textId="3918A564" w:rsidR="00A017C3" w:rsidRDefault="00A017C3" w:rsidP="00A017C3">
            <w:r>
              <w:t>Very easy</w:t>
            </w:r>
          </w:p>
        </w:tc>
        <w:tc>
          <w:tcPr>
            <w:tcW w:w="1617" w:type="dxa"/>
          </w:tcPr>
          <w:p w14:paraId="0F363819" w14:textId="67DDC5FA" w:rsidR="00A017C3" w:rsidRDefault="00A017C3" w:rsidP="00A017C3">
            <w:r>
              <w:t>Percentages</w:t>
            </w:r>
          </w:p>
        </w:tc>
      </w:tr>
      <w:tr w:rsidR="00A017C3" w14:paraId="12704CB4" w14:textId="77777777" w:rsidTr="00A017C3">
        <w:trPr>
          <w:trHeight w:val="582"/>
        </w:trPr>
        <w:tc>
          <w:tcPr>
            <w:tcW w:w="658" w:type="dxa"/>
          </w:tcPr>
          <w:p w14:paraId="460B04CF" w14:textId="28DD65A8" w:rsidR="00A017C3" w:rsidRDefault="00A017C3" w:rsidP="00A017C3">
            <w:r>
              <w:t>7</w:t>
            </w:r>
          </w:p>
        </w:tc>
        <w:tc>
          <w:tcPr>
            <w:tcW w:w="3136" w:type="dxa"/>
          </w:tcPr>
          <w:p w14:paraId="2FC45284" w14:textId="509194CE" w:rsidR="00A017C3" w:rsidRPr="009E7BAA" w:rsidRDefault="00A017C3" w:rsidP="00A017C3">
            <w:pPr>
              <w:rPr>
                <w:rFonts w:cstheme="minorHAnsi"/>
                <w:color w:val="000000" w:themeColor="text1"/>
              </w:rPr>
            </w:pPr>
            <w:r w:rsidRPr="009E7BAA">
              <w:rPr>
                <w:rFonts w:cstheme="minorHAnsi"/>
                <w:color w:val="000000" w:themeColor="text1"/>
              </w:rPr>
              <w:t>860% of 50 + 50% of 860 =?</w:t>
            </w:r>
          </w:p>
        </w:tc>
        <w:tc>
          <w:tcPr>
            <w:tcW w:w="1539" w:type="dxa"/>
          </w:tcPr>
          <w:p w14:paraId="199E5936" w14:textId="39F66C23" w:rsidR="00A017C3" w:rsidRDefault="00A017C3" w:rsidP="00A017C3">
            <w:pPr>
              <w:rPr>
                <w:rFonts w:cstheme="minorHAnsi"/>
              </w:rPr>
            </w:pPr>
            <w:r>
              <w:rPr>
                <w:rFonts w:cstheme="minorHAnsi"/>
              </w:rPr>
              <w:t>430</w:t>
            </w:r>
          </w:p>
        </w:tc>
        <w:tc>
          <w:tcPr>
            <w:tcW w:w="1540" w:type="dxa"/>
          </w:tcPr>
          <w:p w14:paraId="6AD13C7D" w14:textId="2BAB34F1" w:rsidR="00A017C3" w:rsidRDefault="00A017C3" w:rsidP="00A017C3">
            <w:pPr>
              <w:rPr>
                <w:rFonts w:cstheme="minorHAnsi"/>
              </w:rPr>
            </w:pPr>
            <w:r>
              <w:rPr>
                <w:rFonts w:cstheme="minorHAnsi"/>
              </w:rPr>
              <w:t>516</w:t>
            </w:r>
          </w:p>
        </w:tc>
        <w:tc>
          <w:tcPr>
            <w:tcW w:w="1540" w:type="dxa"/>
          </w:tcPr>
          <w:p w14:paraId="780A795F" w14:textId="6C897639" w:rsidR="00A017C3" w:rsidRDefault="00A017C3" w:rsidP="00A017C3">
            <w:pPr>
              <w:rPr>
                <w:rFonts w:cstheme="minorHAnsi"/>
              </w:rPr>
            </w:pPr>
            <w:r>
              <w:rPr>
                <w:rFonts w:cstheme="minorHAnsi"/>
              </w:rPr>
              <w:t>860</w:t>
            </w:r>
          </w:p>
        </w:tc>
        <w:tc>
          <w:tcPr>
            <w:tcW w:w="1539" w:type="dxa"/>
          </w:tcPr>
          <w:p w14:paraId="44DF3C5B" w14:textId="443F46CC" w:rsidR="00A017C3" w:rsidRDefault="00A017C3" w:rsidP="00A017C3">
            <w:pPr>
              <w:rPr>
                <w:rFonts w:cstheme="minorHAnsi"/>
              </w:rPr>
            </w:pPr>
            <w:r>
              <w:rPr>
                <w:rFonts w:cstheme="minorHAnsi"/>
              </w:rPr>
              <w:t>960</w:t>
            </w:r>
          </w:p>
        </w:tc>
        <w:tc>
          <w:tcPr>
            <w:tcW w:w="1540" w:type="dxa"/>
          </w:tcPr>
          <w:p w14:paraId="431B38DD" w14:textId="7B7B3602" w:rsidR="00A017C3" w:rsidRDefault="00A017C3" w:rsidP="00A017C3">
            <w:r>
              <w:t>c</w:t>
            </w:r>
          </w:p>
        </w:tc>
        <w:tc>
          <w:tcPr>
            <w:tcW w:w="1463" w:type="dxa"/>
          </w:tcPr>
          <w:p w14:paraId="06614CE8" w14:textId="018DCC31" w:rsidR="00A017C3" w:rsidRDefault="00A017C3" w:rsidP="00A017C3">
            <w:r>
              <w:t>Very easy</w:t>
            </w:r>
          </w:p>
        </w:tc>
        <w:tc>
          <w:tcPr>
            <w:tcW w:w="1617" w:type="dxa"/>
          </w:tcPr>
          <w:p w14:paraId="5DD012DB" w14:textId="4200E542" w:rsidR="00A017C3" w:rsidRDefault="00A017C3" w:rsidP="00A017C3">
            <w:r>
              <w:t>Percentages</w:t>
            </w:r>
          </w:p>
        </w:tc>
      </w:tr>
      <w:tr w:rsidR="00A017C3" w14:paraId="2D46836D" w14:textId="77777777" w:rsidTr="00A017C3">
        <w:trPr>
          <w:trHeight w:val="582"/>
        </w:trPr>
        <w:tc>
          <w:tcPr>
            <w:tcW w:w="658" w:type="dxa"/>
          </w:tcPr>
          <w:p w14:paraId="46384ED6" w14:textId="052CA925" w:rsidR="00A017C3" w:rsidRDefault="00A017C3" w:rsidP="00A017C3">
            <w:r>
              <w:t>8</w:t>
            </w:r>
          </w:p>
        </w:tc>
        <w:tc>
          <w:tcPr>
            <w:tcW w:w="3136" w:type="dxa"/>
          </w:tcPr>
          <w:p w14:paraId="793543C0" w14:textId="2FD61C82" w:rsidR="00A017C3" w:rsidRPr="009E7BAA" w:rsidRDefault="00A017C3" w:rsidP="00A017C3">
            <w:pPr>
              <w:rPr>
                <w:rFonts w:cstheme="minorHAnsi"/>
                <w:color w:val="000000" w:themeColor="text1"/>
              </w:rPr>
            </w:pPr>
            <w:r w:rsidRPr="009E7BAA">
              <w:rPr>
                <w:rFonts w:cstheme="minorHAnsi"/>
                <w:color w:val="000000" w:themeColor="text1"/>
              </w:rPr>
              <w:t>45% of 750 - 25% of 480 =?</w:t>
            </w:r>
          </w:p>
        </w:tc>
        <w:tc>
          <w:tcPr>
            <w:tcW w:w="1539" w:type="dxa"/>
          </w:tcPr>
          <w:p w14:paraId="0B751F0E" w14:textId="69EBECCA" w:rsidR="00A017C3" w:rsidRDefault="00A017C3" w:rsidP="00A017C3">
            <w:pPr>
              <w:rPr>
                <w:rFonts w:cstheme="minorHAnsi"/>
              </w:rPr>
            </w:pPr>
            <w:r>
              <w:rPr>
                <w:rFonts w:cstheme="minorHAnsi"/>
              </w:rPr>
              <w:t>216</w:t>
            </w:r>
          </w:p>
        </w:tc>
        <w:tc>
          <w:tcPr>
            <w:tcW w:w="1540" w:type="dxa"/>
          </w:tcPr>
          <w:p w14:paraId="27350AC5" w14:textId="770D2751" w:rsidR="00A017C3" w:rsidRDefault="00A017C3" w:rsidP="00A017C3">
            <w:pPr>
              <w:rPr>
                <w:rFonts w:cstheme="minorHAnsi"/>
              </w:rPr>
            </w:pPr>
            <w:r>
              <w:rPr>
                <w:rFonts w:cstheme="minorHAnsi"/>
              </w:rPr>
              <w:t>217.50</w:t>
            </w:r>
          </w:p>
        </w:tc>
        <w:tc>
          <w:tcPr>
            <w:tcW w:w="1540" w:type="dxa"/>
          </w:tcPr>
          <w:p w14:paraId="38EAE143" w14:textId="4D7EFC31" w:rsidR="00A017C3" w:rsidRDefault="00A017C3" w:rsidP="00A017C3">
            <w:pPr>
              <w:rPr>
                <w:rFonts w:cstheme="minorHAnsi"/>
              </w:rPr>
            </w:pPr>
            <w:r>
              <w:rPr>
                <w:rFonts w:cstheme="minorHAnsi"/>
              </w:rPr>
              <w:t>236.50</w:t>
            </w:r>
          </w:p>
        </w:tc>
        <w:tc>
          <w:tcPr>
            <w:tcW w:w="1539" w:type="dxa"/>
          </w:tcPr>
          <w:p w14:paraId="25D09BF0" w14:textId="34EC5248" w:rsidR="00A017C3" w:rsidRDefault="00A017C3" w:rsidP="00A017C3">
            <w:pPr>
              <w:rPr>
                <w:rFonts w:cstheme="minorHAnsi"/>
              </w:rPr>
            </w:pPr>
            <w:r>
              <w:rPr>
                <w:rFonts w:cstheme="minorHAnsi"/>
              </w:rPr>
              <w:t>245</w:t>
            </w:r>
          </w:p>
        </w:tc>
        <w:tc>
          <w:tcPr>
            <w:tcW w:w="1540" w:type="dxa"/>
          </w:tcPr>
          <w:p w14:paraId="4EFAFC6F" w14:textId="49675DE2" w:rsidR="00A017C3" w:rsidRDefault="00A017C3" w:rsidP="00A017C3">
            <w:r>
              <w:t>b</w:t>
            </w:r>
          </w:p>
        </w:tc>
        <w:tc>
          <w:tcPr>
            <w:tcW w:w="1463" w:type="dxa"/>
          </w:tcPr>
          <w:p w14:paraId="0DB31BA6" w14:textId="37DF25A1" w:rsidR="00A017C3" w:rsidRDefault="00A017C3" w:rsidP="00A017C3">
            <w:r>
              <w:t>Very easy</w:t>
            </w:r>
          </w:p>
        </w:tc>
        <w:tc>
          <w:tcPr>
            <w:tcW w:w="1617" w:type="dxa"/>
          </w:tcPr>
          <w:p w14:paraId="2B38634E" w14:textId="3767DBDC" w:rsidR="00A017C3" w:rsidRDefault="00A017C3" w:rsidP="00A017C3">
            <w:r>
              <w:t>Percentages</w:t>
            </w:r>
          </w:p>
        </w:tc>
      </w:tr>
      <w:tr w:rsidR="00A017C3" w14:paraId="496DD220" w14:textId="77777777" w:rsidTr="00A017C3">
        <w:trPr>
          <w:trHeight w:val="582"/>
        </w:trPr>
        <w:tc>
          <w:tcPr>
            <w:tcW w:w="658" w:type="dxa"/>
          </w:tcPr>
          <w:p w14:paraId="6860E90A" w14:textId="4B5DCA8B" w:rsidR="00A017C3" w:rsidRDefault="00A017C3" w:rsidP="00A017C3">
            <w:r>
              <w:t>9</w:t>
            </w:r>
          </w:p>
        </w:tc>
        <w:tc>
          <w:tcPr>
            <w:tcW w:w="3136" w:type="dxa"/>
          </w:tcPr>
          <w:p w14:paraId="68D90A02" w14:textId="68301F52" w:rsidR="00A017C3" w:rsidRPr="009E7BAA" w:rsidRDefault="00A017C3" w:rsidP="00A017C3">
            <w:pPr>
              <w:rPr>
                <w:rFonts w:cstheme="minorHAnsi"/>
                <w:color w:val="000000" w:themeColor="text1"/>
              </w:rPr>
            </w:pPr>
            <w:r w:rsidRPr="009E7BAA">
              <w:rPr>
                <w:rFonts w:cstheme="minorHAnsi"/>
                <w:color w:val="000000" w:themeColor="text1"/>
              </w:rPr>
              <w:t xml:space="preserve">40% of 1640 </w:t>
            </w:r>
            <w:proofErr w:type="gramStart"/>
            <w:r w:rsidRPr="009E7BAA">
              <w:rPr>
                <w:rFonts w:cstheme="minorHAnsi"/>
                <w:color w:val="000000" w:themeColor="text1"/>
              </w:rPr>
              <w:t>+ ?</w:t>
            </w:r>
            <w:proofErr w:type="gramEnd"/>
            <w:r w:rsidRPr="009E7BAA">
              <w:rPr>
                <w:rFonts w:cstheme="minorHAnsi"/>
                <w:color w:val="000000" w:themeColor="text1"/>
              </w:rPr>
              <w:t xml:space="preserve"> = 35% of 980 + 150% of 850</w:t>
            </w:r>
          </w:p>
        </w:tc>
        <w:tc>
          <w:tcPr>
            <w:tcW w:w="1539" w:type="dxa"/>
          </w:tcPr>
          <w:p w14:paraId="6961E5B6" w14:textId="7E6165D4" w:rsidR="00A017C3" w:rsidRDefault="00A017C3" w:rsidP="00A017C3">
            <w:pPr>
              <w:rPr>
                <w:rFonts w:cstheme="minorHAnsi"/>
              </w:rPr>
            </w:pPr>
            <w:r>
              <w:rPr>
                <w:rFonts w:cstheme="minorHAnsi"/>
              </w:rPr>
              <w:t>372</w:t>
            </w:r>
          </w:p>
        </w:tc>
        <w:tc>
          <w:tcPr>
            <w:tcW w:w="1540" w:type="dxa"/>
          </w:tcPr>
          <w:p w14:paraId="6BB6620A" w14:textId="12B17F7C" w:rsidR="00A017C3" w:rsidRDefault="00A017C3" w:rsidP="00A017C3">
            <w:pPr>
              <w:rPr>
                <w:rFonts w:cstheme="minorHAnsi"/>
              </w:rPr>
            </w:pPr>
            <w:r>
              <w:rPr>
                <w:rFonts w:cstheme="minorHAnsi"/>
              </w:rPr>
              <w:t>842</w:t>
            </w:r>
          </w:p>
        </w:tc>
        <w:tc>
          <w:tcPr>
            <w:tcW w:w="1540" w:type="dxa"/>
          </w:tcPr>
          <w:p w14:paraId="4EDBFB30" w14:textId="3F204552" w:rsidR="00A017C3" w:rsidRDefault="00A017C3" w:rsidP="00A017C3">
            <w:pPr>
              <w:rPr>
                <w:rFonts w:cstheme="minorHAnsi"/>
              </w:rPr>
            </w:pPr>
            <w:r>
              <w:rPr>
                <w:rFonts w:cstheme="minorHAnsi"/>
              </w:rPr>
              <w:t>962</w:t>
            </w:r>
          </w:p>
        </w:tc>
        <w:tc>
          <w:tcPr>
            <w:tcW w:w="1539" w:type="dxa"/>
          </w:tcPr>
          <w:p w14:paraId="68404D75" w14:textId="23EDB34D" w:rsidR="00A017C3" w:rsidRDefault="00A017C3" w:rsidP="00A017C3">
            <w:pPr>
              <w:rPr>
                <w:rFonts w:cstheme="minorHAnsi"/>
              </w:rPr>
            </w:pPr>
            <w:r>
              <w:rPr>
                <w:rFonts w:cstheme="minorHAnsi"/>
              </w:rPr>
              <w:t>1052</w:t>
            </w:r>
          </w:p>
        </w:tc>
        <w:tc>
          <w:tcPr>
            <w:tcW w:w="1540" w:type="dxa"/>
          </w:tcPr>
          <w:p w14:paraId="05E8665C" w14:textId="71044EF0" w:rsidR="00A017C3" w:rsidRDefault="00A017C3" w:rsidP="00A017C3">
            <w:r>
              <w:t>c</w:t>
            </w:r>
          </w:p>
        </w:tc>
        <w:tc>
          <w:tcPr>
            <w:tcW w:w="1463" w:type="dxa"/>
          </w:tcPr>
          <w:p w14:paraId="3FAB9DA1" w14:textId="06B36351" w:rsidR="00A017C3" w:rsidRDefault="00A017C3" w:rsidP="00A017C3">
            <w:r>
              <w:t>Very easy</w:t>
            </w:r>
          </w:p>
        </w:tc>
        <w:tc>
          <w:tcPr>
            <w:tcW w:w="1617" w:type="dxa"/>
          </w:tcPr>
          <w:p w14:paraId="35CB0AE5" w14:textId="266A5A52" w:rsidR="00A017C3" w:rsidRDefault="00A017C3" w:rsidP="00A017C3">
            <w:r>
              <w:t>Percentages</w:t>
            </w:r>
          </w:p>
        </w:tc>
      </w:tr>
      <w:tr w:rsidR="00A017C3" w14:paraId="620BF157" w14:textId="77777777" w:rsidTr="00A017C3">
        <w:trPr>
          <w:trHeight w:val="582"/>
        </w:trPr>
        <w:tc>
          <w:tcPr>
            <w:tcW w:w="658" w:type="dxa"/>
          </w:tcPr>
          <w:p w14:paraId="06D9425F" w14:textId="6A478BC2" w:rsidR="00A017C3" w:rsidRDefault="00A017C3" w:rsidP="00A017C3">
            <w:r>
              <w:t>10</w:t>
            </w:r>
          </w:p>
        </w:tc>
        <w:tc>
          <w:tcPr>
            <w:tcW w:w="3136" w:type="dxa"/>
          </w:tcPr>
          <w:p w14:paraId="57D3E27F" w14:textId="75043845" w:rsidR="00A017C3" w:rsidRPr="009E7BAA" w:rsidRDefault="00A017C3" w:rsidP="00A017C3">
            <w:pPr>
              <w:rPr>
                <w:rFonts w:cstheme="minorHAnsi"/>
                <w:color w:val="000000" w:themeColor="text1"/>
              </w:rPr>
            </w:pPr>
            <w:r w:rsidRPr="009E7BAA">
              <w:rPr>
                <w:rFonts w:cstheme="minorHAnsi"/>
                <w:color w:val="000000" w:themeColor="text1"/>
              </w:rPr>
              <w:t xml:space="preserve">218% of 1674 </w:t>
            </w:r>
            <w:proofErr w:type="gramStart"/>
            <w:r w:rsidRPr="009E7BAA">
              <w:rPr>
                <w:rFonts w:cstheme="minorHAnsi"/>
                <w:color w:val="000000" w:themeColor="text1"/>
              </w:rPr>
              <w:t>=</w:t>
            </w:r>
            <w:r>
              <w:rPr>
                <w:rFonts w:cstheme="minorHAnsi"/>
                <w:color w:val="000000" w:themeColor="text1"/>
              </w:rPr>
              <w:t xml:space="preserve"> </w:t>
            </w:r>
            <w:r w:rsidRPr="009E7BAA">
              <w:rPr>
                <w:rFonts w:cstheme="minorHAnsi"/>
                <w:color w:val="000000" w:themeColor="text1"/>
              </w:rPr>
              <w:t>?</w:t>
            </w:r>
            <w:proofErr w:type="gramEnd"/>
            <w:r w:rsidRPr="009E7BAA">
              <w:rPr>
                <w:rFonts w:cstheme="minorHAnsi"/>
                <w:color w:val="000000" w:themeColor="text1"/>
              </w:rPr>
              <w:t xml:space="preserve"> </w:t>
            </w:r>
            <m:oMath>
              <m:r>
                <w:rPr>
                  <w:rFonts w:ascii="Cambria Math" w:hAnsi="Cambria Math" w:cstheme="minorHAnsi"/>
                  <w:color w:val="000000" w:themeColor="text1"/>
                </w:rPr>
                <m:t>×</m:t>
              </m:r>
            </m:oMath>
            <w:r w:rsidRPr="009E7BAA">
              <w:rPr>
                <w:rFonts w:cstheme="minorHAnsi"/>
                <w:color w:val="000000" w:themeColor="text1"/>
              </w:rPr>
              <w:t xml:space="preserve"> 1800</w:t>
            </w:r>
          </w:p>
        </w:tc>
        <w:tc>
          <w:tcPr>
            <w:tcW w:w="1539" w:type="dxa"/>
          </w:tcPr>
          <w:p w14:paraId="76A4F903" w14:textId="1309E0A6" w:rsidR="00A017C3" w:rsidRDefault="00A017C3" w:rsidP="00A017C3">
            <w:pPr>
              <w:rPr>
                <w:rFonts w:cstheme="minorHAnsi"/>
              </w:rPr>
            </w:pPr>
            <w:r>
              <w:rPr>
                <w:rFonts w:cstheme="minorHAnsi"/>
              </w:rPr>
              <w:t>0.5</w:t>
            </w:r>
          </w:p>
        </w:tc>
        <w:tc>
          <w:tcPr>
            <w:tcW w:w="1540" w:type="dxa"/>
          </w:tcPr>
          <w:p w14:paraId="31F1EC90" w14:textId="7CFBF653" w:rsidR="00A017C3" w:rsidRDefault="00A017C3" w:rsidP="00A017C3">
            <w:pPr>
              <w:rPr>
                <w:rFonts w:cstheme="minorHAnsi"/>
              </w:rPr>
            </w:pPr>
            <w:r>
              <w:rPr>
                <w:rFonts w:cstheme="minorHAnsi"/>
              </w:rPr>
              <w:t>4</w:t>
            </w:r>
          </w:p>
        </w:tc>
        <w:tc>
          <w:tcPr>
            <w:tcW w:w="1540" w:type="dxa"/>
          </w:tcPr>
          <w:p w14:paraId="290D2F8C" w14:textId="6925CCEE" w:rsidR="00A017C3" w:rsidRDefault="00A017C3" w:rsidP="00A017C3">
            <w:pPr>
              <w:rPr>
                <w:rFonts w:cstheme="minorHAnsi"/>
              </w:rPr>
            </w:pPr>
            <w:r>
              <w:rPr>
                <w:rFonts w:cstheme="minorHAnsi"/>
              </w:rPr>
              <w:t>6</w:t>
            </w:r>
          </w:p>
        </w:tc>
        <w:tc>
          <w:tcPr>
            <w:tcW w:w="1539" w:type="dxa"/>
          </w:tcPr>
          <w:p w14:paraId="79E5E286" w14:textId="6A33AD2F" w:rsidR="00A017C3" w:rsidRDefault="00A017C3" w:rsidP="00A017C3">
            <w:pPr>
              <w:rPr>
                <w:rFonts w:cstheme="minorHAnsi"/>
              </w:rPr>
            </w:pPr>
            <w:r>
              <w:rPr>
                <w:rFonts w:cstheme="minorHAnsi"/>
              </w:rPr>
              <w:t>9</w:t>
            </w:r>
          </w:p>
        </w:tc>
        <w:tc>
          <w:tcPr>
            <w:tcW w:w="1540" w:type="dxa"/>
          </w:tcPr>
          <w:p w14:paraId="033038A0" w14:textId="5B87E566" w:rsidR="00A017C3" w:rsidRDefault="00A017C3" w:rsidP="00A017C3">
            <w:r>
              <w:t>d</w:t>
            </w:r>
          </w:p>
        </w:tc>
        <w:tc>
          <w:tcPr>
            <w:tcW w:w="1463" w:type="dxa"/>
          </w:tcPr>
          <w:p w14:paraId="6BF91509" w14:textId="2AF5C07E" w:rsidR="00A017C3" w:rsidRDefault="00A017C3" w:rsidP="00A017C3">
            <w:r>
              <w:t>Very easy</w:t>
            </w:r>
          </w:p>
        </w:tc>
        <w:tc>
          <w:tcPr>
            <w:tcW w:w="1617" w:type="dxa"/>
          </w:tcPr>
          <w:p w14:paraId="4DA8DBFA" w14:textId="5917B5A2" w:rsidR="00A017C3" w:rsidRDefault="00A017C3" w:rsidP="00A017C3">
            <w:r>
              <w:t>Percentages</w:t>
            </w:r>
          </w:p>
        </w:tc>
      </w:tr>
      <w:tr w:rsidR="00A017C3" w14:paraId="05E5F6F1" w14:textId="77777777" w:rsidTr="00A017C3">
        <w:trPr>
          <w:trHeight w:val="582"/>
        </w:trPr>
        <w:tc>
          <w:tcPr>
            <w:tcW w:w="658" w:type="dxa"/>
          </w:tcPr>
          <w:p w14:paraId="0D060DDE" w14:textId="2ACB6A6F" w:rsidR="00A017C3" w:rsidRDefault="00A017C3" w:rsidP="00A017C3">
            <w:r>
              <w:t>11</w:t>
            </w:r>
          </w:p>
        </w:tc>
        <w:tc>
          <w:tcPr>
            <w:tcW w:w="3136" w:type="dxa"/>
          </w:tcPr>
          <w:p w14:paraId="3C4EAAAE" w14:textId="41B17775" w:rsidR="00A017C3" w:rsidRPr="009E7BAA" w:rsidRDefault="00A017C3" w:rsidP="00A017C3">
            <w:pPr>
              <w:rPr>
                <w:rFonts w:cstheme="minorHAnsi"/>
                <w:color w:val="000000" w:themeColor="text1"/>
              </w:rPr>
            </w:pPr>
            <w:r w:rsidRPr="009E7BAA">
              <w:rPr>
                <w:rFonts w:cstheme="minorHAnsi"/>
                <w:color w:val="000000" w:themeColor="text1"/>
              </w:rPr>
              <w:t>60% of 264 is the same as:</w:t>
            </w:r>
          </w:p>
        </w:tc>
        <w:tc>
          <w:tcPr>
            <w:tcW w:w="1539" w:type="dxa"/>
          </w:tcPr>
          <w:p w14:paraId="30F6B56C" w14:textId="5E3179F9" w:rsidR="00A017C3" w:rsidRDefault="00A017C3" w:rsidP="00A017C3">
            <w:pPr>
              <w:rPr>
                <w:rFonts w:cstheme="minorHAnsi"/>
              </w:rPr>
            </w:pPr>
            <w:r w:rsidRPr="009E7BAA">
              <w:rPr>
                <w:rFonts w:cstheme="minorHAnsi"/>
                <w:color w:val="000000" w:themeColor="text1"/>
              </w:rPr>
              <w:t>10% of 44</w:t>
            </w:r>
          </w:p>
        </w:tc>
        <w:tc>
          <w:tcPr>
            <w:tcW w:w="1540" w:type="dxa"/>
          </w:tcPr>
          <w:p w14:paraId="039AAC68" w14:textId="664D0006" w:rsidR="00A017C3" w:rsidRDefault="00A017C3" w:rsidP="00A017C3">
            <w:pPr>
              <w:rPr>
                <w:rFonts w:cstheme="minorHAnsi"/>
              </w:rPr>
            </w:pPr>
            <w:r w:rsidRPr="009E7BAA">
              <w:rPr>
                <w:rFonts w:cstheme="minorHAnsi"/>
                <w:color w:val="000000" w:themeColor="text1"/>
              </w:rPr>
              <w:t>1</w:t>
            </w:r>
            <w:r>
              <w:rPr>
                <w:rFonts w:cstheme="minorHAnsi"/>
                <w:color w:val="000000" w:themeColor="text1"/>
              </w:rPr>
              <w:t>5</w:t>
            </w:r>
            <w:r w:rsidRPr="009E7BAA">
              <w:rPr>
                <w:rFonts w:cstheme="minorHAnsi"/>
                <w:color w:val="000000" w:themeColor="text1"/>
              </w:rPr>
              <w:t xml:space="preserve">% of </w:t>
            </w:r>
            <w:r>
              <w:rPr>
                <w:rFonts w:cstheme="minorHAnsi"/>
                <w:color w:val="000000" w:themeColor="text1"/>
              </w:rPr>
              <w:t>1056</w:t>
            </w:r>
          </w:p>
        </w:tc>
        <w:tc>
          <w:tcPr>
            <w:tcW w:w="1540" w:type="dxa"/>
          </w:tcPr>
          <w:p w14:paraId="5FD4BFC9" w14:textId="504812A7" w:rsidR="00A017C3" w:rsidRDefault="00A017C3" w:rsidP="00A017C3">
            <w:pPr>
              <w:rPr>
                <w:rFonts w:cstheme="minorHAnsi"/>
              </w:rPr>
            </w:pPr>
            <w:r>
              <w:rPr>
                <w:rFonts w:cstheme="minorHAnsi"/>
                <w:color w:val="000000" w:themeColor="text1"/>
              </w:rPr>
              <w:t>3</w:t>
            </w:r>
            <w:r w:rsidRPr="009E7BAA">
              <w:rPr>
                <w:rFonts w:cstheme="minorHAnsi"/>
                <w:color w:val="000000" w:themeColor="text1"/>
              </w:rPr>
              <w:t xml:space="preserve">0% of </w:t>
            </w:r>
            <w:r>
              <w:rPr>
                <w:rFonts w:cstheme="minorHAnsi"/>
                <w:color w:val="000000" w:themeColor="text1"/>
              </w:rPr>
              <w:t>132</w:t>
            </w:r>
          </w:p>
        </w:tc>
        <w:tc>
          <w:tcPr>
            <w:tcW w:w="1539" w:type="dxa"/>
          </w:tcPr>
          <w:p w14:paraId="7FCE7016" w14:textId="5165E5DB" w:rsidR="00A017C3" w:rsidRDefault="00A017C3" w:rsidP="00A017C3">
            <w:pPr>
              <w:rPr>
                <w:rFonts w:cstheme="minorHAnsi"/>
              </w:rPr>
            </w:pPr>
            <w:r w:rsidRPr="009E7BAA">
              <w:rPr>
                <w:rFonts w:cstheme="minorHAnsi"/>
                <w:color w:val="000000" w:themeColor="text1"/>
              </w:rPr>
              <w:t>None of these</w:t>
            </w:r>
          </w:p>
        </w:tc>
        <w:tc>
          <w:tcPr>
            <w:tcW w:w="1540" w:type="dxa"/>
          </w:tcPr>
          <w:p w14:paraId="2DAEF5AD" w14:textId="4D2FDD85" w:rsidR="00A017C3" w:rsidRDefault="00A017C3" w:rsidP="00A017C3">
            <w:r>
              <w:t>b</w:t>
            </w:r>
          </w:p>
        </w:tc>
        <w:tc>
          <w:tcPr>
            <w:tcW w:w="1463" w:type="dxa"/>
          </w:tcPr>
          <w:p w14:paraId="2C13C717" w14:textId="30E65FBE" w:rsidR="00A017C3" w:rsidRDefault="00A017C3" w:rsidP="00A017C3">
            <w:r>
              <w:t>Very easy</w:t>
            </w:r>
          </w:p>
        </w:tc>
        <w:tc>
          <w:tcPr>
            <w:tcW w:w="1617" w:type="dxa"/>
          </w:tcPr>
          <w:p w14:paraId="0DC97DA6" w14:textId="7D9FEA61" w:rsidR="00A017C3" w:rsidRDefault="00A017C3" w:rsidP="00A017C3">
            <w:r>
              <w:t>Percentages</w:t>
            </w:r>
          </w:p>
        </w:tc>
      </w:tr>
      <w:tr w:rsidR="00A017C3" w14:paraId="78C42CD6" w14:textId="77777777" w:rsidTr="00A017C3">
        <w:trPr>
          <w:trHeight w:val="582"/>
        </w:trPr>
        <w:tc>
          <w:tcPr>
            <w:tcW w:w="658" w:type="dxa"/>
          </w:tcPr>
          <w:p w14:paraId="060BB9C5" w14:textId="223795AA" w:rsidR="00A017C3" w:rsidRDefault="00A017C3" w:rsidP="00A017C3">
            <w:r>
              <w:t>12</w:t>
            </w:r>
          </w:p>
        </w:tc>
        <w:tc>
          <w:tcPr>
            <w:tcW w:w="3136" w:type="dxa"/>
          </w:tcPr>
          <w:p w14:paraId="0AE263DB" w14:textId="5B00759B" w:rsidR="00A017C3" w:rsidRPr="009E7BAA" w:rsidRDefault="00A017C3" w:rsidP="00A017C3">
            <w:pPr>
              <w:rPr>
                <w:rFonts w:cstheme="minorHAnsi"/>
                <w:color w:val="000000" w:themeColor="text1"/>
              </w:rPr>
            </w:pPr>
            <w:r w:rsidRPr="009E7BAA">
              <w:rPr>
                <w:rFonts w:cstheme="minorHAnsi"/>
                <w:color w:val="000000" w:themeColor="text1"/>
              </w:rPr>
              <w:t xml:space="preserve">270 </w:t>
            </w:r>
            <w:proofErr w:type="gramStart"/>
            <w:r w:rsidRPr="009E7BAA">
              <w:rPr>
                <w:rFonts w:cstheme="minorHAnsi"/>
                <w:color w:val="000000" w:themeColor="text1"/>
              </w:rPr>
              <w:t>candidate</w:t>
            </w:r>
            <w:proofErr w:type="gramEnd"/>
            <w:r w:rsidRPr="009E7BAA">
              <w:rPr>
                <w:rFonts w:cstheme="minorHAnsi"/>
                <w:color w:val="000000" w:themeColor="text1"/>
              </w:rPr>
              <w:t xml:space="preserve"> appeared for an examination, of which 252 </w:t>
            </w:r>
            <w:r w:rsidRPr="009E7BAA">
              <w:rPr>
                <w:rFonts w:cstheme="minorHAnsi"/>
                <w:color w:val="000000" w:themeColor="text1"/>
              </w:rPr>
              <w:lastRenderedPageBreak/>
              <w:t>passed. The pass percentage is:</w:t>
            </w:r>
          </w:p>
        </w:tc>
        <w:tc>
          <w:tcPr>
            <w:tcW w:w="1539" w:type="dxa"/>
          </w:tcPr>
          <w:p w14:paraId="2A1D7F42" w14:textId="31672EB7" w:rsidR="00A017C3" w:rsidRPr="009E7BAA" w:rsidRDefault="00A017C3" w:rsidP="00A017C3">
            <w:pPr>
              <w:rPr>
                <w:rFonts w:cstheme="minorHAnsi"/>
                <w:color w:val="000000" w:themeColor="text1"/>
              </w:rPr>
            </w:pPr>
            <w:r>
              <w:rPr>
                <w:rFonts w:cstheme="minorHAnsi"/>
                <w:color w:val="000000" w:themeColor="text1"/>
              </w:rPr>
              <w:lastRenderedPageBreak/>
              <w:t>80%</w:t>
            </w:r>
          </w:p>
        </w:tc>
        <w:tc>
          <w:tcPr>
            <w:tcW w:w="1540" w:type="dxa"/>
          </w:tcPr>
          <w:p w14:paraId="48A7D161" w14:textId="22C812A2" w:rsidR="00A017C3" w:rsidRPr="009E7BAA" w:rsidRDefault="00A017C3" w:rsidP="00A017C3">
            <w:pPr>
              <w:rPr>
                <w:rFonts w:cstheme="minorHAnsi"/>
                <w:color w:val="000000" w:themeColor="text1"/>
              </w:rPr>
            </w:pPr>
            <m:oMathPara>
              <m:oMath>
                <m:r>
                  <w:rPr>
                    <w:rFonts w:ascii="Cambria Math" w:hAnsi="Cambria Math" w:cstheme="minorHAnsi"/>
                    <w:color w:val="000000" w:themeColor="text1"/>
                  </w:rPr>
                  <m:t>83</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r>
                  <w:rPr>
                    <w:rFonts w:ascii="Cambria Math" w:hAnsi="Cambria Math" w:cstheme="minorHAnsi"/>
                    <w:color w:val="000000" w:themeColor="text1"/>
                  </w:rPr>
                  <m:t>%</m:t>
                </m:r>
              </m:oMath>
            </m:oMathPara>
          </w:p>
        </w:tc>
        <w:tc>
          <w:tcPr>
            <w:tcW w:w="1540" w:type="dxa"/>
          </w:tcPr>
          <w:p w14:paraId="69185E3D" w14:textId="7ADB7EEF" w:rsidR="00A017C3" w:rsidRDefault="00A017C3" w:rsidP="00A017C3">
            <w:pPr>
              <w:rPr>
                <w:rFonts w:cstheme="minorHAnsi"/>
                <w:color w:val="000000" w:themeColor="text1"/>
              </w:rPr>
            </w:pPr>
            <m:oMathPara>
              <m:oMath>
                <m:r>
                  <w:rPr>
                    <w:rFonts w:ascii="Cambria Math" w:hAnsi="Cambria Math" w:cstheme="minorHAnsi"/>
                    <w:color w:val="000000" w:themeColor="text1"/>
                  </w:rPr>
                  <m:t>90</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m:t>
                    </m:r>
                  </m:den>
                </m:f>
                <m:r>
                  <w:rPr>
                    <w:rFonts w:ascii="Cambria Math" w:hAnsi="Cambria Math" w:cstheme="minorHAnsi"/>
                    <w:color w:val="000000" w:themeColor="text1"/>
                  </w:rPr>
                  <m:t>%</m:t>
                </m:r>
              </m:oMath>
            </m:oMathPara>
          </w:p>
        </w:tc>
        <w:tc>
          <w:tcPr>
            <w:tcW w:w="1539" w:type="dxa"/>
          </w:tcPr>
          <w:p w14:paraId="66E4287E" w14:textId="2D08662A" w:rsidR="00A017C3" w:rsidRPr="009E7BAA" w:rsidRDefault="00A017C3" w:rsidP="00A017C3">
            <w:pPr>
              <w:rPr>
                <w:rFonts w:cstheme="minorHAnsi"/>
                <w:color w:val="000000" w:themeColor="text1"/>
              </w:rPr>
            </w:pPr>
            <m:oMathPara>
              <m:oMath>
                <m:r>
                  <w:rPr>
                    <w:rFonts w:ascii="Cambria Math" w:hAnsi="Cambria Math" w:cstheme="minorHAnsi"/>
                  </w:rPr>
                  <m:t>93</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m:t>
                </m:r>
              </m:oMath>
            </m:oMathPara>
          </w:p>
        </w:tc>
        <w:tc>
          <w:tcPr>
            <w:tcW w:w="1540" w:type="dxa"/>
          </w:tcPr>
          <w:p w14:paraId="59F25DE9" w14:textId="68F24D0E" w:rsidR="00A017C3" w:rsidRDefault="00A017C3" w:rsidP="00A017C3">
            <w:r>
              <w:t>d</w:t>
            </w:r>
          </w:p>
        </w:tc>
        <w:tc>
          <w:tcPr>
            <w:tcW w:w="1463" w:type="dxa"/>
          </w:tcPr>
          <w:p w14:paraId="4209A250" w14:textId="10F3B7D2" w:rsidR="00A017C3" w:rsidRDefault="00A017C3" w:rsidP="00A017C3">
            <w:r>
              <w:t>Very easy</w:t>
            </w:r>
          </w:p>
        </w:tc>
        <w:tc>
          <w:tcPr>
            <w:tcW w:w="1617" w:type="dxa"/>
          </w:tcPr>
          <w:p w14:paraId="06A4BBC5" w14:textId="7AEF85F8" w:rsidR="00A017C3" w:rsidRDefault="00A017C3" w:rsidP="00A017C3">
            <w:r>
              <w:t>Percentages</w:t>
            </w:r>
          </w:p>
        </w:tc>
      </w:tr>
      <w:tr w:rsidR="00A017C3" w14:paraId="7F298E44" w14:textId="77777777" w:rsidTr="00A017C3">
        <w:trPr>
          <w:trHeight w:val="582"/>
        </w:trPr>
        <w:tc>
          <w:tcPr>
            <w:tcW w:w="658" w:type="dxa"/>
          </w:tcPr>
          <w:p w14:paraId="18C45417" w14:textId="59E2333C" w:rsidR="00A017C3" w:rsidRDefault="00A017C3" w:rsidP="00A017C3">
            <w:r>
              <w:t>13</w:t>
            </w:r>
          </w:p>
        </w:tc>
        <w:tc>
          <w:tcPr>
            <w:tcW w:w="3136" w:type="dxa"/>
          </w:tcPr>
          <w:p w14:paraId="3EDAB49F" w14:textId="130DA63B" w:rsidR="00A017C3" w:rsidRPr="009E7BAA" w:rsidRDefault="00A017C3" w:rsidP="00A017C3">
            <w:pPr>
              <w:rPr>
                <w:rFonts w:cstheme="minorHAnsi"/>
                <w:color w:val="000000" w:themeColor="text1"/>
              </w:rPr>
            </w:pPr>
            <w:r w:rsidRPr="009E7BAA">
              <w:rPr>
                <w:rFonts w:cstheme="minorHAnsi"/>
                <w:color w:val="000000" w:themeColor="text1"/>
              </w:rPr>
              <w:t xml:space="preserve">5 out of 2250 parts of earth is </w:t>
            </w:r>
            <w:proofErr w:type="spellStart"/>
            <w:r w:rsidRPr="009E7BAA">
              <w:rPr>
                <w:rFonts w:cstheme="minorHAnsi"/>
                <w:color w:val="000000" w:themeColor="text1"/>
              </w:rPr>
              <w:t>sulphur</w:t>
            </w:r>
            <w:proofErr w:type="spellEnd"/>
            <w:r w:rsidRPr="009E7BAA">
              <w:rPr>
                <w:rFonts w:cstheme="minorHAnsi"/>
                <w:color w:val="000000" w:themeColor="text1"/>
              </w:rPr>
              <w:t xml:space="preserve">. What is the percentage of </w:t>
            </w:r>
            <w:proofErr w:type="spellStart"/>
            <w:r w:rsidRPr="009E7BAA">
              <w:rPr>
                <w:rFonts w:cstheme="minorHAnsi"/>
                <w:color w:val="000000" w:themeColor="text1"/>
              </w:rPr>
              <w:t>sulphur</w:t>
            </w:r>
            <w:proofErr w:type="spellEnd"/>
            <w:r w:rsidRPr="009E7BAA">
              <w:rPr>
                <w:rFonts w:cstheme="minorHAnsi"/>
                <w:color w:val="000000" w:themeColor="text1"/>
              </w:rPr>
              <w:t xml:space="preserve"> in </w:t>
            </w:r>
            <w:proofErr w:type="gramStart"/>
            <w:r w:rsidRPr="009E7BAA">
              <w:rPr>
                <w:rFonts w:cstheme="minorHAnsi"/>
                <w:color w:val="000000" w:themeColor="text1"/>
              </w:rPr>
              <w:t>earth:</w:t>
            </w:r>
            <w:proofErr w:type="gramEnd"/>
          </w:p>
        </w:tc>
        <w:tc>
          <w:tcPr>
            <w:tcW w:w="1539" w:type="dxa"/>
          </w:tcPr>
          <w:p w14:paraId="67500F6D" w14:textId="67B08022" w:rsidR="00A017C3" w:rsidRDefault="00A017C3" w:rsidP="00A017C3">
            <w:pPr>
              <w:jc w:val="both"/>
              <w:rPr>
                <w:rFonts w:cstheme="minorHAns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11</m:t>
                    </m:r>
                  </m:num>
                  <m:den>
                    <m:r>
                      <w:rPr>
                        <w:rFonts w:ascii="Cambria Math" w:hAnsi="Cambria Math" w:cstheme="minorHAnsi"/>
                        <w:color w:val="000000" w:themeColor="text1"/>
                      </w:rPr>
                      <m:t>50</m:t>
                    </m:r>
                  </m:den>
                </m:f>
              </m:oMath>
            </m:oMathPara>
          </w:p>
        </w:tc>
        <w:tc>
          <w:tcPr>
            <w:tcW w:w="1540" w:type="dxa"/>
          </w:tcPr>
          <w:p w14:paraId="056CB65F" w14:textId="621B87B3" w:rsidR="00A017C3" w:rsidRDefault="00A017C3" w:rsidP="00A017C3">
            <w:pPr>
              <w:jc w:val="both"/>
              <w:rPr>
                <w:rFonts w:ascii="Cambria" w:eastAsia="MS Mincho" w:hAnsi="Cambria" w:cs="Cambria"/>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2</m:t>
                    </m:r>
                  </m:num>
                  <m:den>
                    <m:r>
                      <w:rPr>
                        <w:rFonts w:ascii="Cambria Math" w:hAnsi="Cambria Math" w:cstheme="minorHAnsi"/>
                        <w:color w:val="000000" w:themeColor="text1"/>
                      </w:rPr>
                      <m:t>9</m:t>
                    </m:r>
                  </m:den>
                </m:f>
              </m:oMath>
            </m:oMathPara>
          </w:p>
        </w:tc>
        <w:tc>
          <w:tcPr>
            <w:tcW w:w="1540" w:type="dxa"/>
          </w:tcPr>
          <w:p w14:paraId="369D11F6" w14:textId="24224FBF" w:rsidR="00A017C3" w:rsidRDefault="00A017C3" w:rsidP="00A017C3">
            <w:pPr>
              <w:jc w:val="both"/>
              <w:rPr>
                <w:rFonts w:ascii="Cambria" w:eastAsia="MS Mincho" w:hAnsi="Cambria" w:cs="Cambria"/>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4</m:t>
                    </m:r>
                    <m:r>
                      <w:rPr>
                        <w:rFonts w:ascii="Cambria Math" w:hAnsi="Cambria Math" w:cstheme="minorHAnsi"/>
                        <w:color w:val="000000" w:themeColor="text1"/>
                      </w:rPr>
                      <m:t>5</m:t>
                    </m:r>
                  </m:den>
                </m:f>
              </m:oMath>
            </m:oMathPara>
          </w:p>
        </w:tc>
        <w:tc>
          <w:tcPr>
            <w:tcW w:w="1539" w:type="dxa"/>
          </w:tcPr>
          <w:p w14:paraId="42C6CDBA" w14:textId="13824925" w:rsidR="00A017C3" w:rsidRPr="000F0C09" w:rsidRDefault="00A017C3" w:rsidP="00A017C3">
            <w:pPr>
              <w:jc w:val="both"/>
              <w:rPr>
                <w:rFonts w:ascii="Cambria" w:eastAsia="MS Mincho" w:hAnsi="Cambria" w:cs="Cambria"/>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2</m:t>
                    </m:r>
                  </m:num>
                  <m:den>
                    <m:r>
                      <w:rPr>
                        <w:rFonts w:ascii="Cambria Math" w:hAnsi="Cambria Math" w:cstheme="minorHAnsi"/>
                        <w:color w:val="000000" w:themeColor="text1"/>
                      </w:rPr>
                      <m:t>4</m:t>
                    </m:r>
                    <m:r>
                      <w:rPr>
                        <w:rFonts w:ascii="Cambria Math" w:hAnsi="Cambria Math" w:cstheme="minorHAnsi"/>
                        <w:color w:val="000000" w:themeColor="text1"/>
                      </w:rPr>
                      <m:t>5</m:t>
                    </m:r>
                  </m:den>
                </m:f>
              </m:oMath>
            </m:oMathPara>
          </w:p>
        </w:tc>
        <w:tc>
          <w:tcPr>
            <w:tcW w:w="1540" w:type="dxa"/>
          </w:tcPr>
          <w:p w14:paraId="5FCF3DB9" w14:textId="083CCBF0" w:rsidR="00A017C3" w:rsidRDefault="00A017C3" w:rsidP="00A017C3">
            <w:pPr>
              <w:jc w:val="both"/>
            </w:pPr>
            <w:r>
              <w:t>b</w:t>
            </w:r>
          </w:p>
        </w:tc>
        <w:tc>
          <w:tcPr>
            <w:tcW w:w="1463" w:type="dxa"/>
          </w:tcPr>
          <w:p w14:paraId="2C7FC44A" w14:textId="3CE20D5F" w:rsidR="00A017C3" w:rsidRDefault="00A017C3" w:rsidP="00A017C3">
            <w:r>
              <w:t>Very easy</w:t>
            </w:r>
          </w:p>
        </w:tc>
        <w:tc>
          <w:tcPr>
            <w:tcW w:w="1617" w:type="dxa"/>
          </w:tcPr>
          <w:p w14:paraId="3C9A1BCE" w14:textId="7ABA0A61" w:rsidR="00A017C3" w:rsidRDefault="00A017C3" w:rsidP="00A017C3">
            <w:r>
              <w:t>Percentages</w:t>
            </w:r>
          </w:p>
        </w:tc>
      </w:tr>
      <w:tr w:rsidR="00A017C3" w14:paraId="791064E0" w14:textId="77777777" w:rsidTr="00A017C3">
        <w:trPr>
          <w:trHeight w:val="582"/>
        </w:trPr>
        <w:tc>
          <w:tcPr>
            <w:tcW w:w="658" w:type="dxa"/>
          </w:tcPr>
          <w:p w14:paraId="1E85EAE2" w14:textId="089C8A3C" w:rsidR="00A017C3" w:rsidRDefault="00A017C3" w:rsidP="00A017C3">
            <w:r>
              <w:t>14</w:t>
            </w:r>
          </w:p>
        </w:tc>
        <w:tc>
          <w:tcPr>
            <w:tcW w:w="3136" w:type="dxa"/>
          </w:tcPr>
          <w:p w14:paraId="1290A244" w14:textId="72CFCFB5" w:rsidR="00A017C3" w:rsidRPr="009E7BAA" w:rsidRDefault="00A017C3" w:rsidP="00A017C3">
            <w:pPr>
              <w:rPr>
                <w:rFonts w:cstheme="minorHAnsi"/>
                <w:color w:val="000000" w:themeColor="text1"/>
              </w:rPr>
            </w:pPr>
            <w:r w:rsidRPr="009E7BAA">
              <w:rPr>
                <w:rFonts w:cstheme="minorHAnsi"/>
                <w:color w:val="000000" w:themeColor="text1"/>
              </w:rPr>
              <w:t xml:space="preserve">What percent of 7.2 kg is 18 </w:t>
            </w:r>
            <w:proofErr w:type="spellStart"/>
            <w:r w:rsidRPr="009E7BAA">
              <w:rPr>
                <w:rFonts w:cstheme="minorHAnsi"/>
                <w:color w:val="000000" w:themeColor="text1"/>
              </w:rPr>
              <w:t>gms</w:t>
            </w:r>
            <w:proofErr w:type="spellEnd"/>
            <w:r w:rsidRPr="009E7BAA">
              <w:rPr>
                <w:rFonts w:cstheme="minorHAnsi"/>
                <w:color w:val="000000" w:themeColor="text1"/>
              </w:rPr>
              <w:t>?</w:t>
            </w:r>
          </w:p>
        </w:tc>
        <w:tc>
          <w:tcPr>
            <w:tcW w:w="1539" w:type="dxa"/>
          </w:tcPr>
          <w:p w14:paraId="51ADCD17" w14:textId="6CFD41A7" w:rsidR="00A017C3" w:rsidRDefault="00A017C3" w:rsidP="00A017C3">
            <w:pPr>
              <w:rPr>
                <w:rFonts w:ascii="Cambria" w:eastAsia="MS Mincho" w:hAnsi="Cambria" w:cs="Cambria"/>
                <w:color w:val="000000" w:themeColor="text1"/>
              </w:rPr>
            </w:pPr>
            <w:r w:rsidRPr="009E7BAA">
              <w:rPr>
                <w:rFonts w:cstheme="minorHAnsi"/>
                <w:color w:val="000000" w:themeColor="text1"/>
              </w:rPr>
              <w:t>.025%</w:t>
            </w:r>
          </w:p>
        </w:tc>
        <w:tc>
          <w:tcPr>
            <w:tcW w:w="1540" w:type="dxa"/>
          </w:tcPr>
          <w:p w14:paraId="13A1C2A6" w14:textId="6B5FE864" w:rsidR="00A017C3" w:rsidRDefault="00A017C3" w:rsidP="00A017C3">
            <w:pPr>
              <w:rPr>
                <w:rFonts w:ascii="Cambria" w:eastAsia="MS Mincho" w:hAnsi="Cambria" w:cs="Cambria"/>
                <w:color w:val="000000" w:themeColor="text1"/>
              </w:rPr>
            </w:pPr>
            <w:r w:rsidRPr="009E7BAA">
              <w:rPr>
                <w:rFonts w:cstheme="minorHAnsi"/>
                <w:color w:val="000000" w:themeColor="text1"/>
              </w:rPr>
              <w:t>0</w:t>
            </w:r>
            <w:r>
              <w:rPr>
                <w:rFonts w:cstheme="minorHAnsi"/>
                <w:color w:val="000000" w:themeColor="text1"/>
              </w:rPr>
              <w:t>.</w:t>
            </w:r>
            <w:r w:rsidRPr="009E7BAA">
              <w:rPr>
                <w:rFonts w:cstheme="minorHAnsi"/>
                <w:color w:val="000000" w:themeColor="text1"/>
              </w:rPr>
              <w:t>25%</w:t>
            </w:r>
          </w:p>
        </w:tc>
        <w:tc>
          <w:tcPr>
            <w:tcW w:w="1540" w:type="dxa"/>
          </w:tcPr>
          <w:p w14:paraId="3FB5253C" w14:textId="739EDC8D" w:rsidR="00A017C3" w:rsidRDefault="00A017C3" w:rsidP="00A017C3">
            <w:pPr>
              <w:rPr>
                <w:rFonts w:ascii="Cambria" w:eastAsia="MS Mincho" w:hAnsi="Cambria" w:cs="Cambria"/>
                <w:color w:val="000000" w:themeColor="text1"/>
              </w:rPr>
            </w:pPr>
            <w:r>
              <w:rPr>
                <w:rFonts w:ascii="Cambria" w:eastAsia="MS Mincho" w:hAnsi="Cambria" w:cs="Cambria"/>
                <w:color w:val="000000" w:themeColor="text1"/>
              </w:rPr>
              <w:t>2.5%</w:t>
            </w:r>
          </w:p>
        </w:tc>
        <w:tc>
          <w:tcPr>
            <w:tcW w:w="1539" w:type="dxa"/>
          </w:tcPr>
          <w:p w14:paraId="23623ADA" w14:textId="35B44681" w:rsidR="00A017C3" w:rsidRDefault="00A017C3" w:rsidP="00A017C3">
            <w:pPr>
              <w:rPr>
                <w:rFonts w:ascii="Cambria" w:eastAsia="MS Mincho" w:hAnsi="Cambria" w:cs="Cambria"/>
                <w:color w:val="000000" w:themeColor="text1"/>
              </w:rPr>
            </w:pPr>
            <w:r>
              <w:rPr>
                <w:rFonts w:ascii="Cambria" w:eastAsia="MS Mincho" w:hAnsi="Cambria" w:cs="Cambria"/>
                <w:color w:val="000000" w:themeColor="text1"/>
              </w:rPr>
              <w:t>25%</w:t>
            </w:r>
          </w:p>
        </w:tc>
        <w:tc>
          <w:tcPr>
            <w:tcW w:w="1540" w:type="dxa"/>
          </w:tcPr>
          <w:p w14:paraId="0A787EB0" w14:textId="12443BBA" w:rsidR="00A017C3" w:rsidRDefault="00A017C3" w:rsidP="00A017C3">
            <w:r>
              <w:t>b</w:t>
            </w:r>
          </w:p>
        </w:tc>
        <w:tc>
          <w:tcPr>
            <w:tcW w:w="1463" w:type="dxa"/>
          </w:tcPr>
          <w:p w14:paraId="4BA0CFF9" w14:textId="4727C77C" w:rsidR="00A017C3" w:rsidRDefault="00A017C3" w:rsidP="00A017C3">
            <w:r>
              <w:t>Very easy</w:t>
            </w:r>
          </w:p>
        </w:tc>
        <w:tc>
          <w:tcPr>
            <w:tcW w:w="1617" w:type="dxa"/>
          </w:tcPr>
          <w:p w14:paraId="73575979" w14:textId="4E2D2482" w:rsidR="00A017C3" w:rsidRDefault="00A017C3" w:rsidP="00A017C3">
            <w:r>
              <w:t>Percentages</w:t>
            </w:r>
          </w:p>
        </w:tc>
      </w:tr>
      <w:tr w:rsidR="00A017C3" w14:paraId="23B34C71" w14:textId="77777777" w:rsidTr="00A017C3">
        <w:trPr>
          <w:trHeight w:val="582"/>
        </w:trPr>
        <w:tc>
          <w:tcPr>
            <w:tcW w:w="658" w:type="dxa"/>
          </w:tcPr>
          <w:p w14:paraId="2E3B1CD1" w14:textId="75E7B1CE" w:rsidR="00A017C3" w:rsidRDefault="00A017C3" w:rsidP="00A017C3">
            <w:r>
              <w:t>15</w:t>
            </w:r>
          </w:p>
        </w:tc>
        <w:tc>
          <w:tcPr>
            <w:tcW w:w="3136" w:type="dxa"/>
          </w:tcPr>
          <w:p w14:paraId="2CCD52AC" w14:textId="7B7D8F7E" w:rsidR="00A017C3" w:rsidRPr="009E7BAA" w:rsidRDefault="00A017C3" w:rsidP="00A017C3">
            <w:pPr>
              <w:rPr>
                <w:rFonts w:cstheme="minorHAnsi"/>
                <w:color w:val="000000" w:themeColor="text1"/>
              </w:rPr>
            </w:pPr>
            <w:r w:rsidRPr="009E7BAA">
              <w:rPr>
                <w:rFonts w:cstheme="minorHAnsi"/>
                <w:color w:val="000000" w:themeColor="text1"/>
              </w:rPr>
              <w:t>0.01 is what percent of 0.1?</w:t>
            </w:r>
          </w:p>
        </w:tc>
        <w:tc>
          <w:tcPr>
            <w:tcW w:w="1539" w:type="dxa"/>
          </w:tcPr>
          <w:p w14:paraId="5BE954AB" w14:textId="3CE446B3" w:rsidR="00A017C3" w:rsidRPr="009E7BAA" w:rsidRDefault="00A017C3" w:rsidP="00A017C3">
            <w:pPr>
              <w:rPr>
                <w:rFonts w:cstheme="minorHAns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100</m:t>
                    </m:r>
                  </m:den>
                </m:f>
              </m:oMath>
            </m:oMathPara>
          </w:p>
        </w:tc>
        <w:tc>
          <w:tcPr>
            <w:tcW w:w="1540" w:type="dxa"/>
          </w:tcPr>
          <w:p w14:paraId="21620934" w14:textId="7B2FFCC4" w:rsidR="00A017C3" w:rsidRPr="009E7BAA" w:rsidRDefault="00A017C3" w:rsidP="00A017C3">
            <w:pPr>
              <w:rPr>
                <w:rFonts w:cstheme="minorHAnsi"/>
                <w:color w:val="000000" w:themeColor="text1"/>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10</m:t>
                    </m:r>
                  </m:den>
                </m:f>
              </m:oMath>
            </m:oMathPara>
          </w:p>
        </w:tc>
        <w:tc>
          <w:tcPr>
            <w:tcW w:w="1540" w:type="dxa"/>
          </w:tcPr>
          <w:p w14:paraId="4907C4A4" w14:textId="6FB88DAC" w:rsidR="00A017C3" w:rsidRDefault="00A017C3" w:rsidP="00A017C3">
            <w:pPr>
              <w:rPr>
                <w:rFonts w:ascii="Cambria" w:eastAsia="MS Mincho" w:hAnsi="Cambria" w:cs="Cambria"/>
                <w:color w:val="000000" w:themeColor="text1"/>
              </w:rPr>
            </w:pPr>
            <w:r>
              <w:rPr>
                <w:rFonts w:ascii="Cambria" w:eastAsia="MS Mincho" w:hAnsi="Cambria" w:cs="Cambria"/>
                <w:color w:val="000000" w:themeColor="text1"/>
              </w:rPr>
              <w:t>10</w:t>
            </w:r>
          </w:p>
        </w:tc>
        <w:tc>
          <w:tcPr>
            <w:tcW w:w="1539" w:type="dxa"/>
          </w:tcPr>
          <w:p w14:paraId="4A0F9C9F" w14:textId="235D0D06" w:rsidR="00A017C3" w:rsidRDefault="00A017C3" w:rsidP="00A017C3">
            <w:pPr>
              <w:rPr>
                <w:rFonts w:ascii="Cambria" w:eastAsia="MS Mincho" w:hAnsi="Cambria" w:cs="Cambria"/>
                <w:color w:val="000000" w:themeColor="text1"/>
              </w:rPr>
            </w:pPr>
            <w:r>
              <w:rPr>
                <w:rFonts w:ascii="Cambria" w:eastAsia="MS Mincho" w:hAnsi="Cambria" w:cs="Cambria"/>
                <w:color w:val="000000" w:themeColor="text1"/>
              </w:rPr>
              <w:t>100</w:t>
            </w:r>
          </w:p>
        </w:tc>
        <w:tc>
          <w:tcPr>
            <w:tcW w:w="1540" w:type="dxa"/>
          </w:tcPr>
          <w:p w14:paraId="53F85FD2" w14:textId="43C97160" w:rsidR="00A017C3" w:rsidRDefault="00A017C3" w:rsidP="00A017C3">
            <w:r>
              <w:t>b</w:t>
            </w:r>
          </w:p>
        </w:tc>
        <w:tc>
          <w:tcPr>
            <w:tcW w:w="1463" w:type="dxa"/>
          </w:tcPr>
          <w:p w14:paraId="7A80CFE1" w14:textId="5C1CAEF2" w:rsidR="00A017C3" w:rsidRDefault="00A017C3" w:rsidP="00A017C3">
            <w:r>
              <w:t>Very easy</w:t>
            </w:r>
          </w:p>
        </w:tc>
        <w:tc>
          <w:tcPr>
            <w:tcW w:w="1617" w:type="dxa"/>
          </w:tcPr>
          <w:p w14:paraId="3AB3EDB7" w14:textId="34DE7BCC" w:rsidR="00A017C3" w:rsidRDefault="00A017C3" w:rsidP="00A017C3">
            <w:r>
              <w:t>Percentages</w:t>
            </w:r>
          </w:p>
        </w:tc>
      </w:tr>
      <w:tr w:rsidR="00A017C3" w14:paraId="2D9B744B" w14:textId="77777777" w:rsidTr="00A017C3">
        <w:trPr>
          <w:trHeight w:val="582"/>
        </w:trPr>
        <w:tc>
          <w:tcPr>
            <w:tcW w:w="658" w:type="dxa"/>
          </w:tcPr>
          <w:p w14:paraId="37AB1622" w14:textId="257991D7" w:rsidR="00A017C3" w:rsidRDefault="00A017C3" w:rsidP="00A017C3">
            <w:r>
              <w:t>16</w:t>
            </w:r>
          </w:p>
        </w:tc>
        <w:tc>
          <w:tcPr>
            <w:tcW w:w="3136" w:type="dxa"/>
          </w:tcPr>
          <w:p w14:paraId="397CE39A" w14:textId="1F01BEE7" w:rsidR="00A017C3" w:rsidRPr="009E7BAA" w:rsidRDefault="00A017C3" w:rsidP="00A017C3">
            <w:pPr>
              <w:rPr>
                <w:rFonts w:cstheme="minorHAnsi"/>
                <w:color w:val="000000" w:themeColor="text1"/>
              </w:rPr>
            </w:pPr>
            <w:r w:rsidRPr="009E7BAA">
              <w:rPr>
                <w:rFonts w:cstheme="minorHAnsi"/>
                <w:color w:val="000000" w:themeColor="text1"/>
              </w:rPr>
              <w:t>What percent of Rs. 2650 is Rs. 1987.50?</w:t>
            </w:r>
          </w:p>
        </w:tc>
        <w:tc>
          <w:tcPr>
            <w:tcW w:w="1539" w:type="dxa"/>
          </w:tcPr>
          <w:p w14:paraId="07346F34" w14:textId="08AD4396" w:rsidR="00A017C3" w:rsidRDefault="00A017C3" w:rsidP="00A017C3">
            <w:pPr>
              <w:rPr>
                <w:rFonts w:ascii="Cambria" w:eastAsia="MS Mincho" w:hAnsi="Cambria" w:cs="Cambria"/>
                <w:color w:val="000000" w:themeColor="text1"/>
              </w:rPr>
            </w:pPr>
            <w:r w:rsidRPr="009E7BAA">
              <w:rPr>
                <w:rFonts w:cstheme="minorHAnsi"/>
                <w:color w:val="000000" w:themeColor="text1"/>
              </w:rPr>
              <w:t>60%</w:t>
            </w:r>
            <w:r w:rsidRPr="009E7BAA">
              <w:rPr>
                <w:rFonts w:cstheme="minorHAnsi"/>
                <w:color w:val="000000" w:themeColor="text1"/>
              </w:rPr>
              <w:tab/>
            </w:r>
          </w:p>
        </w:tc>
        <w:tc>
          <w:tcPr>
            <w:tcW w:w="1540" w:type="dxa"/>
          </w:tcPr>
          <w:p w14:paraId="019AD2B8" w14:textId="15DCEB29" w:rsidR="00A017C3" w:rsidRPr="000F0C09" w:rsidRDefault="00A017C3" w:rsidP="00A017C3">
            <w:pPr>
              <w:rPr>
                <w:rFonts w:ascii="Cambria" w:eastAsia="MS Mincho" w:hAnsi="Cambria" w:cs="Cambria"/>
              </w:rPr>
            </w:pPr>
            <w:r>
              <w:rPr>
                <w:rFonts w:cstheme="minorHAnsi"/>
                <w:color w:val="000000" w:themeColor="text1"/>
              </w:rPr>
              <w:t>75</w:t>
            </w:r>
            <w:r w:rsidRPr="009E7BAA">
              <w:rPr>
                <w:rFonts w:cstheme="minorHAnsi"/>
                <w:color w:val="000000" w:themeColor="text1"/>
              </w:rPr>
              <w:t>%</w:t>
            </w:r>
            <w:r w:rsidRPr="009E7BAA">
              <w:rPr>
                <w:rFonts w:cstheme="minorHAnsi"/>
                <w:color w:val="000000" w:themeColor="text1"/>
              </w:rPr>
              <w:tab/>
            </w:r>
          </w:p>
        </w:tc>
        <w:tc>
          <w:tcPr>
            <w:tcW w:w="1540" w:type="dxa"/>
          </w:tcPr>
          <w:p w14:paraId="2B92927E" w14:textId="7F606281" w:rsidR="00A017C3" w:rsidRDefault="00A017C3" w:rsidP="00A017C3">
            <w:pPr>
              <w:rPr>
                <w:rFonts w:ascii="Cambria" w:eastAsia="MS Mincho" w:hAnsi="Cambria" w:cs="Cambria"/>
                <w:color w:val="000000" w:themeColor="text1"/>
              </w:rPr>
            </w:pPr>
            <w:r>
              <w:rPr>
                <w:rFonts w:cstheme="minorHAnsi"/>
                <w:color w:val="000000" w:themeColor="text1"/>
              </w:rPr>
              <w:t>8</w:t>
            </w:r>
            <w:r w:rsidRPr="009E7BAA">
              <w:rPr>
                <w:rFonts w:cstheme="minorHAnsi"/>
                <w:color w:val="000000" w:themeColor="text1"/>
              </w:rPr>
              <w:t>0%</w:t>
            </w:r>
            <w:r w:rsidRPr="009E7BAA">
              <w:rPr>
                <w:rFonts w:cstheme="minorHAnsi"/>
                <w:color w:val="000000" w:themeColor="text1"/>
              </w:rPr>
              <w:tab/>
            </w:r>
          </w:p>
        </w:tc>
        <w:tc>
          <w:tcPr>
            <w:tcW w:w="1539" w:type="dxa"/>
          </w:tcPr>
          <w:p w14:paraId="310AC7B6" w14:textId="1C737647" w:rsidR="00A017C3" w:rsidRDefault="00A017C3" w:rsidP="00A017C3">
            <w:pPr>
              <w:rPr>
                <w:rFonts w:ascii="Cambria" w:eastAsia="MS Mincho" w:hAnsi="Cambria" w:cs="Cambria"/>
                <w:color w:val="000000" w:themeColor="text1"/>
              </w:rPr>
            </w:pPr>
            <w:r>
              <w:rPr>
                <w:rFonts w:cstheme="minorHAnsi"/>
                <w:color w:val="000000" w:themeColor="text1"/>
              </w:rPr>
              <w:t>9</w:t>
            </w:r>
            <w:r w:rsidRPr="009E7BAA">
              <w:rPr>
                <w:rFonts w:cstheme="minorHAnsi"/>
                <w:color w:val="000000" w:themeColor="text1"/>
              </w:rPr>
              <w:t>0%</w:t>
            </w:r>
            <w:r w:rsidRPr="009E7BAA">
              <w:rPr>
                <w:rFonts w:cstheme="minorHAnsi"/>
                <w:color w:val="000000" w:themeColor="text1"/>
              </w:rPr>
              <w:tab/>
            </w:r>
          </w:p>
        </w:tc>
        <w:tc>
          <w:tcPr>
            <w:tcW w:w="1540" w:type="dxa"/>
          </w:tcPr>
          <w:p w14:paraId="059C7197" w14:textId="148D3AD1" w:rsidR="00A017C3" w:rsidRDefault="00A017C3" w:rsidP="00A017C3">
            <w:r>
              <w:t>b</w:t>
            </w:r>
          </w:p>
        </w:tc>
        <w:tc>
          <w:tcPr>
            <w:tcW w:w="1463" w:type="dxa"/>
          </w:tcPr>
          <w:p w14:paraId="5DBE6F3B" w14:textId="53705E04" w:rsidR="00A017C3" w:rsidRDefault="00A017C3" w:rsidP="00A017C3">
            <w:r>
              <w:t>Very easy</w:t>
            </w:r>
          </w:p>
        </w:tc>
        <w:tc>
          <w:tcPr>
            <w:tcW w:w="1617" w:type="dxa"/>
          </w:tcPr>
          <w:p w14:paraId="6DBE038F" w14:textId="56402284" w:rsidR="00A017C3" w:rsidRDefault="00A017C3" w:rsidP="00A017C3">
            <w:r>
              <w:t>Percentages</w:t>
            </w:r>
          </w:p>
        </w:tc>
      </w:tr>
      <w:tr w:rsidR="00A017C3" w14:paraId="6D444721" w14:textId="77777777" w:rsidTr="00A017C3">
        <w:trPr>
          <w:trHeight w:val="582"/>
        </w:trPr>
        <w:tc>
          <w:tcPr>
            <w:tcW w:w="658" w:type="dxa"/>
          </w:tcPr>
          <w:p w14:paraId="1CF13D77" w14:textId="43D16049" w:rsidR="00A017C3" w:rsidRDefault="00A017C3" w:rsidP="00A017C3">
            <w:r>
              <w:t>17</w:t>
            </w:r>
          </w:p>
        </w:tc>
        <w:tc>
          <w:tcPr>
            <w:tcW w:w="3136" w:type="dxa"/>
          </w:tcPr>
          <w:p w14:paraId="6DCFC0B0" w14:textId="143C9CDC" w:rsidR="00A017C3" w:rsidRPr="009E7BAA" w:rsidRDefault="00A017C3" w:rsidP="00A017C3">
            <w:pPr>
              <w:rPr>
                <w:rFonts w:cstheme="minorHAnsi"/>
                <w:color w:val="000000" w:themeColor="text1"/>
              </w:rPr>
            </w:pPr>
            <w:r w:rsidRPr="009E7BAA">
              <w:rPr>
                <w:rFonts w:cstheme="minorHAnsi"/>
                <w:color w:val="000000" w:themeColor="text1"/>
              </w:rPr>
              <w:t>What percent of day is 3 hours?</w:t>
            </w:r>
          </w:p>
        </w:tc>
        <w:tc>
          <w:tcPr>
            <w:tcW w:w="1539" w:type="dxa"/>
          </w:tcPr>
          <w:p w14:paraId="5620248F" w14:textId="623880EE" w:rsidR="00A017C3" w:rsidRPr="009E7BAA" w:rsidRDefault="00A017C3" w:rsidP="00A017C3">
            <w:pPr>
              <w:rPr>
                <w:rFonts w:cstheme="minorHAnsi"/>
                <w:color w:val="000000" w:themeColor="text1"/>
              </w:rPr>
            </w:pPr>
            <m:oMathPara>
              <m:oMath>
                <m:r>
                  <w:rPr>
                    <w:rFonts w:ascii="Cambria Math" w:hAnsi="Cambria Math" w:cstheme="minorHAnsi"/>
                  </w:rPr>
                  <m:t>12</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oMath>
            </m:oMathPara>
          </w:p>
        </w:tc>
        <w:tc>
          <w:tcPr>
            <w:tcW w:w="1540" w:type="dxa"/>
          </w:tcPr>
          <w:p w14:paraId="2A276F45" w14:textId="7FC15D43" w:rsidR="00A017C3" w:rsidRDefault="00A017C3" w:rsidP="00A017C3">
            <w:pPr>
              <w:rPr>
                <w:rFonts w:cstheme="minorHAnsi"/>
                <w:color w:val="000000" w:themeColor="text1"/>
              </w:rPr>
            </w:pPr>
            <m:oMathPara>
              <m:oMath>
                <m:r>
                  <w:rPr>
                    <w:rFonts w:ascii="Cambria Math" w:hAnsi="Cambria Math" w:cstheme="minorHAnsi"/>
                  </w:rPr>
                  <m:t>1</m:t>
                </m:r>
                <m:r>
                  <w:rPr>
                    <w:rFonts w:ascii="Cambria Math" w:hAnsi="Cambria Math" w:cstheme="minorHAnsi"/>
                  </w:rPr>
                  <m:t>6</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r>
                  <w:rPr>
                    <w:rFonts w:ascii="Cambria Math" w:hAnsi="Cambria Math" w:cstheme="minorHAnsi"/>
                  </w:rPr>
                  <m:t>%</m:t>
                </m:r>
              </m:oMath>
            </m:oMathPara>
          </w:p>
        </w:tc>
        <w:tc>
          <w:tcPr>
            <w:tcW w:w="1540" w:type="dxa"/>
          </w:tcPr>
          <w:p w14:paraId="45E4846E" w14:textId="639D9F87" w:rsidR="00A017C3" w:rsidRDefault="00A017C3" w:rsidP="00A017C3">
            <w:pPr>
              <w:rPr>
                <w:rFonts w:cstheme="minorHAnsi"/>
                <w:color w:val="000000" w:themeColor="text1"/>
              </w:rPr>
            </w:pPr>
            <m:oMathPara>
              <m:oMath>
                <m:r>
                  <w:rPr>
                    <w:rFonts w:ascii="Cambria Math" w:hAnsi="Cambria Math" w:cstheme="minorHAnsi"/>
                  </w:rPr>
                  <m:t>1</m:t>
                </m:r>
                <m:r>
                  <w:rPr>
                    <w:rFonts w:ascii="Cambria Math" w:hAnsi="Cambria Math" w:cstheme="minorHAnsi"/>
                  </w:rPr>
                  <m:t>8</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r>
                  <w:rPr>
                    <w:rFonts w:ascii="Cambria Math" w:hAnsi="Cambria Math" w:cstheme="minorHAnsi"/>
                  </w:rPr>
                  <m:t>%</m:t>
                </m:r>
              </m:oMath>
            </m:oMathPara>
          </w:p>
        </w:tc>
        <w:tc>
          <w:tcPr>
            <w:tcW w:w="1539" w:type="dxa"/>
          </w:tcPr>
          <w:p w14:paraId="6AB94C0C" w14:textId="6627B64C" w:rsidR="00A017C3" w:rsidRDefault="00A017C3" w:rsidP="00A017C3">
            <w:pPr>
              <w:rPr>
                <w:rFonts w:cstheme="minorHAnsi"/>
                <w:color w:val="000000" w:themeColor="text1"/>
              </w:rPr>
            </w:pPr>
            <m:oMathPara>
              <m:oMath>
                <m:r>
                  <w:rPr>
                    <w:rFonts w:ascii="Cambria Math" w:hAnsi="Cambria Math" w:cstheme="minorHAnsi"/>
                  </w:rPr>
                  <m:t>2</m:t>
                </m:r>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oMath>
            </m:oMathPara>
          </w:p>
        </w:tc>
        <w:tc>
          <w:tcPr>
            <w:tcW w:w="1540" w:type="dxa"/>
          </w:tcPr>
          <w:p w14:paraId="61A74B43" w14:textId="1C896903" w:rsidR="00A017C3" w:rsidRDefault="00A017C3" w:rsidP="00A017C3">
            <w:r>
              <w:t>a</w:t>
            </w:r>
          </w:p>
        </w:tc>
        <w:tc>
          <w:tcPr>
            <w:tcW w:w="1463" w:type="dxa"/>
          </w:tcPr>
          <w:p w14:paraId="69FF408C" w14:textId="18D3B312" w:rsidR="00A017C3" w:rsidRDefault="00A017C3" w:rsidP="00A017C3">
            <w:r>
              <w:t>Very easy</w:t>
            </w:r>
          </w:p>
        </w:tc>
        <w:tc>
          <w:tcPr>
            <w:tcW w:w="1617" w:type="dxa"/>
          </w:tcPr>
          <w:p w14:paraId="005C3AB1" w14:textId="757900E2" w:rsidR="00A017C3" w:rsidRDefault="00A017C3" w:rsidP="00A017C3">
            <w:r>
              <w:t>Percentages</w:t>
            </w:r>
          </w:p>
        </w:tc>
      </w:tr>
      <w:tr w:rsidR="00A017C3" w14:paraId="38B39977" w14:textId="77777777" w:rsidTr="00A017C3">
        <w:trPr>
          <w:trHeight w:val="582"/>
        </w:trPr>
        <w:tc>
          <w:tcPr>
            <w:tcW w:w="658" w:type="dxa"/>
          </w:tcPr>
          <w:p w14:paraId="2B5DE41E" w14:textId="6E6B155A" w:rsidR="00A017C3" w:rsidRDefault="00A017C3" w:rsidP="00A017C3">
            <w:r>
              <w:t>18</w:t>
            </w:r>
          </w:p>
        </w:tc>
        <w:tc>
          <w:tcPr>
            <w:tcW w:w="3136" w:type="dxa"/>
          </w:tcPr>
          <w:p w14:paraId="4C052266" w14:textId="1D1EFDC1" w:rsidR="00A017C3" w:rsidRPr="009E7BAA" w:rsidRDefault="00A017C3" w:rsidP="00A017C3">
            <w:pPr>
              <w:rPr>
                <w:rFonts w:cstheme="minorHAnsi"/>
                <w:color w:val="000000" w:themeColor="text1"/>
              </w:rPr>
            </w:pPr>
            <w:r w:rsidRPr="009E7BAA">
              <w:rPr>
                <w:rFonts w:cstheme="minorHAnsi"/>
                <w:color w:val="000000" w:themeColor="text1"/>
              </w:rPr>
              <w:t xml:space="preserve">How many </w:t>
            </w:r>
            <w:proofErr w:type="spellStart"/>
            <w:r w:rsidRPr="009E7BAA">
              <w:rPr>
                <w:rFonts w:cstheme="minorHAnsi"/>
                <w:color w:val="000000" w:themeColor="text1"/>
              </w:rPr>
              <w:t>litres</w:t>
            </w:r>
            <w:proofErr w:type="spellEnd"/>
            <w:r w:rsidRPr="009E7BAA">
              <w:rPr>
                <w:rFonts w:cstheme="minorHAnsi"/>
                <w:color w:val="000000" w:themeColor="text1"/>
              </w:rPr>
              <w:t xml:space="preserve"> of pure acid are there in 8 </w:t>
            </w:r>
            <w:proofErr w:type="spellStart"/>
            <w:r w:rsidRPr="009E7BAA">
              <w:rPr>
                <w:rFonts w:cstheme="minorHAnsi"/>
                <w:color w:val="000000" w:themeColor="text1"/>
              </w:rPr>
              <w:t>litres</w:t>
            </w:r>
            <w:proofErr w:type="spellEnd"/>
            <w:r w:rsidRPr="009E7BAA">
              <w:rPr>
                <w:rFonts w:cstheme="minorHAnsi"/>
                <w:color w:val="000000" w:themeColor="text1"/>
              </w:rPr>
              <w:t xml:space="preserve"> of a 20% solution?</w:t>
            </w:r>
          </w:p>
        </w:tc>
        <w:tc>
          <w:tcPr>
            <w:tcW w:w="1539" w:type="dxa"/>
          </w:tcPr>
          <w:p w14:paraId="7C05722D" w14:textId="7960EDE2" w:rsidR="00A017C3" w:rsidRPr="000F0C09" w:rsidRDefault="00A017C3" w:rsidP="00A017C3">
            <w:pPr>
              <w:rPr>
                <w:rFonts w:ascii="Cambria" w:eastAsia="MS Mincho" w:hAnsi="Cambria" w:cs="Cambria"/>
              </w:rPr>
            </w:pPr>
            <w:r>
              <w:rPr>
                <w:rFonts w:ascii="Cambria" w:eastAsia="MS Mincho" w:hAnsi="Cambria" w:cs="Cambria"/>
              </w:rPr>
              <w:t>1.4</w:t>
            </w:r>
          </w:p>
        </w:tc>
        <w:tc>
          <w:tcPr>
            <w:tcW w:w="1540" w:type="dxa"/>
          </w:tcPr>
          <w:p w14:paraId="77FA215B" w14:textId="6BAC5741" w:rsidR="00A017C3" w:rsidRPr="000F0C09" w:rsidRDefault="00A017C3" w:rsidP="00A017C3">
            <w:pPr>
              <w:rPr>
                <w:rFonts w:ascii="Cambria" w:eastAsia="MS Mincho" w:hAnsi="Cambria" w:cs="Cambria"/>
              </w:rPr>
            </w:pPr>
            <w:r>
              <w:rPr>
                <w:rFonts w:ascii="Cambria" w:eastAsia="MS Mincho" w:hAnsi="Cambria" w:cs="Cambria"/>
              </w:rPr>
              <w:t>1.5</w:t>
            </w:r>
          </w:p>
        </w:tc>
        <w:tc>
          <w:tcPr>
            <w:tcW w:w="1540" w:type="dxa"/>
          </w:tcPr>
          <w:p w14:paraId="51DE8762" w14:textId="64D9817E" w:rsidR="00A017C3" w:rsidRPr="000F0C09" w:rsidRDefault="00A017C3" w:rsidP="00A017C3">
            <w:pPr>
              <w:rPr>
                <w:rFonts w:ascii="Cambria" w:eastAsia="MS Mincho" w:hAnsi="Cambria" w:cs="Cambria"/>
              </w:rPr>
            </w:pPr>
            <w:r>
              <w:rPr>
                <w:rFonts w:ascii="Cambria" w:eastAsia="MS Mincho" w:hAnsi="Cambria" w:cs="Cambria"/>
              </w:rPr>
              <w:t>1.6</w:t>
            </w:r>
          </w:p>
        </w:tc>
        <w:tc>
          <w:tcPr>
            <w:tcW w:w="1539" w:type="dxa"/>
          </w:tcPr>
          <w:p w14:paraId="60FCA705" w14:textId="33C402A0" w:rsidR="00A017C3" w:rsidRPr="000F0C09" w:rsidRDefault="00A017C3" w:rsidP="00A017C3">
            <w:pPr>
              <w:rPr>
                <w:rFonts w:ascii="Cambria" w:eastAsia="MS Mincho" w:hAnsi="Cambria" w:cs="Cambria"/>
              </w:rPr>
            </w:pPr>
            <w:r>
              <w:rPr>
                <w:rFonts w:ascii="Cambria" w:eastAsia="MS Mincho" w:hAnsi="Cambria" w:cs="Cambria"/>
              </w:rPr>
              <w:t>2.4</w:t>
            </w:r>
          </w:p>
        </w:tc>
        <w:tc>
          <w:tcPr>
            <w:tcW w:w="1540" w:type="dxa"/>
          </w:tcPr>
          <w:p w14:paraId="57A064A6" w14:textId="01A58607" w:rsidR="00A017C3" w:rsidRDefault="00A017C3" w:rsidP="00A017C3">
            <w:r>
              <w:t>c</w:t>
            </w:r>
          </w:p>
        </w:tc>
        <w:tc>
          <w:tcPr>
            <w:tcW w:w="1463" w:type="dxa"/>
          </w:tcPr>
          <w:p w14:paraId="3F421B7B" w14:textId="0C89776F" w:rsidR="00A017C3" w:rsidRDefault="00A017C3" w:rsidP="00A017C3">
            <w:r>
              <w:t>Very easy</w:t>
            </w:r>
          </w:p>
        </w:tc>
        <w:tc>
          <w:tcPr>
            <w:tcW w:w="1617" w:type="dxa"/>
          </w:tcPr>
          <w:p w14:paraId="66251C17" w14:textId="3E23E3A0" w:rsidR="00A017C3" w:rsidRDefault="00A017C3" w:rsidP="00A017C3">
            <w:r>
              <w:t>Percentages</w:t>
            </w:r>
          </w:p>
        </w:tc>
      </w:tr>
      <w:tr w:rsidR="00A017C3" w14:paraId="7F983361" w14:textId="77777777" w:rsidTr="00A017C3">
        <w:trPr>
          <w:trHeight w:val="582"/>
        </w:trPr>
        <w:tc>
          <w:tcPr>
            <w:tcW w:w="658" w:type="dxa"/>
          </w:tcPr>
          <w:p w14:paraId="6F8A7BCA" w14:textId="373810B2" w:rsidR="00A017C3" w:rsidRDefault="00A017C3" w:rsidP="00A017C3">
            <w:r>
              <w:t>19</w:t>
            </w:r>
          </w:p>
        </w:tc>
        <w:tc>
          <w:tcPr>
            <w:tcW w:w="3136" w:type="dxa"/>
          </w:tcPr>
          <w:p w14:paraId="2EBBD591" w14:textId="48842AD5" w:rsidR="00A017C3" w:rsidRPr="009E7BAA" w:rsidRDefault="00A017C3" w:rsidP="00A017C3">
            <w:pPr>
              <w:rPr>
                <w:rFonts w:cstheme="minorHAnsi"/>
                <w:color w:val="000000" w:themeColor="text1"/>
              </w:rPr>
            </w:pPr>
            <w:r w:rsidRPr="009E7BAA">
              <w:rPr>
                <w:rFonts w:cstheme="minorHAnsi"/>
                <w:color w:val="000000" w:themeColor="text1"/>
              </w:rPr>
              <w:t>Which one of the following shows the best percentage?</w:t>
            </w:r>
          </w:p>
        </w:tc>
        <w:tc>
          <w:tcPr>
            <w:tcW w:w="1539" w:type="dxa"/>
          </w:tcPr>
          <w:p w14:paraId="76FCE5C7" w14:textId="0737FA88" w:rsidR="00A017C3" w:rsidRDefault="00A017C3" w:rsidP="00A017C3">
            <w:pPr>
              <w:rPr>
                <w:rFonts w:ascii="Cambria" w:eastAsia="MS Mincho" w:hAnsi="Cambria" w:cs="Cambria"/>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384</m:t>
                    </m:r>
                  </m:num>
                  <m:den>
                    <m:r>
                      <w:rPr>
                        <w:rFonts w:ascii="Cambria Math" w:hAnsi="Cambria Math" w:cstheme="minorHAnsi"/>
                        <w:color w:val="000000" w:themeColor="text1"/>
                      </w:rPr>
                      <m:t>540</m:t>
                    </m:r>
                  </m:den>
                </m:f>
              </m:oMath>
            </m:oMathPara>
          </w:p>
        </w:tc>
        <w:tc>
          <w:tcPr>
            <w:tcW w:w="1540" w:type="dxa"/>
          </w:tcPr>
          <w:p w14:paraId="5F07F5C8" w14:textId="708F169B" w:rsidR="00A017C3" w:rsidRDefault="00A017C3" w:rsidP="00A017C3">
            <w:pPr>
              <w:rPr>
                <w:rFonts w:ascii="Cambria" w:eastAsia="MS Mincho" w:hAnsi="Cambria" w:cs="Cambria"/>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425</m:t>
                    </m:r>
                  </m:num>
                  <m:den>
                    <m:r>
                      <w:rPr>
                        <w:rFonts w:ascii="Cambria Math" w:hAnsi="Cambria Math" w:cstheme="minorHAnsi"/>
                        <w:color w:val="000000" w:themeColor="text1"/>
                      </w:rPr>
                      <m:t>5</m:t>
                    </m:r>
                    <m:r>
                      <w:rPr>
                        <w:rFonts w:ascii="Cambria Math" w:hAnsi="Cambria Math" w:cstheme="minorHAnsi"/>
                        <w:color w:val="000000" w:themeColor="text1"/>
                      </w:rPr>
                      <m:t>0</m:t>
                    </m:r>
                    <m:r>
                      <w:rPr>
                        <w:rFonts w:ascii="Cambria Math" w:hAnsi="Cambria Math" w:cstheme="minorHAnsi"/>
                        <w:color w:val="000000" w:themeColor="text1"/>
                      </w:rPr>
                      <m:t>0</m:t>
                    </m:r>
                  </m:den>
                </m:f>
              </m:oMath>
            </m:oMathPara>
          </w:p>
        </w:tc>
        <w:tc>
          <w:tcPr>
            <w:tcW w:w="1540" w:type="dxa"/>
          </w:tcPr>
          <w:p w14:paraId="4F6CE879" w14:textId="778A2A01" w:rsidR="00A017C3" w:rsidRDefault="00A017C3" w:rsidP="00A017C3">
            <w:pPr>
              <w:rPr>
                <w:rFonts w:ascii="Cambria" w:eastAsia="MS Mincho" w:hAnsi="Cambria" w:cs="Cambria"/>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570</m:t>
                    </m:r>
                  </m:num>
                  <m:den>
                    <m:r>
                      <w:rPr>
                        <w:rFonts w:ascii="Cambria Math" w:hAnsi="Cambria Math" w:cstheme="minorHAnsi"/>
                        <w:color w:val="000000" w:themeColor="text1"/>
                      </w:rPr>
                      <m:t>700</m:t>
                    </m:r>
                  </m:den>
                </m:f>
              </m:oMath>
            </m:oMathPara>
          </w:p>
        </w:tc>
        <w:tc>
          <w:tcPr>
            <w:tcW w:w="1539" w:type="dxa"/>
          </w:tcPr>
          <w:p w14:paraId="201F5C99" w14:textId="5185EC6E" w:rsidR="00A017C3" w:rsidRDefault="00A017C3" w:rsidP="00A017C3">
            <w:pPr>
              <w:rPr>
                <w:rFonts w:ascii="Cambria" w:eastAsia="MS Mincho" w:hAnsi="Cambria" w:cs="Cambria"/>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4</m:t>
                    </m:r>
                    <m:r>
                      <w:rPr>
                        <w:rFonts w:ascii="Cambria Math" w:hAnsi="Cambria Math" w:cstheme="minorHAnsi"/>
                        <w:color w:val="000000" w:themeColor="text1"/>
                      </w:rPr>
                      <m:t>8</m:t>
                    </m:r>
                    <m:r>
                      <w:rPr>
                        <w:rFonts w:ascii="Cambria Math" w:hAnsi="Cambria Math" w:cstheme="minorHAnsi"/>
                        <w:color w:val="000000" w:themeColor="text1"/>
                      </w:rPr>
                      <m:t>0</m:t>
                    </m:r>
                  </m:num>
                  <m:den>
                    <m:r>
                      <w:rPr>
                        <w:rFonts w:ascii="Cambria Math" w:hAnsi="Cambria Math" w:cstheme="minorHAnsi"/>
                        <w:color w:val="000000" w:themeColor="text1"/>
                      </w:rPr>
                      <m:t>66</m:t>
                    </m:r>
                    <m:r>
                      <w:rPr>
                        <w:rFonts w:ascii="Cambria Math" w:hAnsi="Cambria Math" w:cstheme="minorHAnsi"/>
                        <w:color w:val="000000" w:themeColor="text1"/>
                      </w:rPr>
                      <m:t>0</m:t>
                    </m:r>
                  </m:den>
                </m:f>
              </m:oMath>
            </m:oMathPara>
          </w:p>
        </w:tc>
        <w:tc>
          <w:tcPr>
            <w:tcW w:w="1540" w:type="dxa"/>
          </w:tcPr>
          <w:p w14:paraId="6E302FF9" w14:textId="19CC2176" w:rsidR="00A017C3" w:rsidRDefault="00A017C3" w:rsidP="00A017C3">
            <w:r>
              <w:t>b</w:t>
            </w:r>
          </w:p>
        </w:tc>
        <w:tc>
          <w:tcPr>
            <w:tcW w:w="1463" w:type="dxa"/>
          </w:tcPr>
          <w:p w14:paraId="49AD4DDB" w14:textId="10B79227" w:rsidR="00A017C3" w:rsidRDefault="00A017C3" w:rsidP="00A017C3">
            <w:r>
              <w:t>Very easy</w:t>
            </w:r>
          </w:p>
        </w:tc>
        <w:tc>
          <w:tcPr>
            <w:tcW w:w="1617" w:type="dxa"/>
          </w:tcPr>
          <w:p w14:paraId="1890A1B4" w14:textId="01E03EFB" w:rsidR="00A017C3" w:rsidRDefault="00A017C3" w:rsidP="00A017C3">
            <w:r>
              <w:t>Percentages</w:t>
            </w:r>
          </w:p>
        </w:tc>
      </w:tr>
      <w:tr w:rsidR="00A017C3" w14:paraId="5CBC8F50" w14:textId="77777777" w:rsidTr="00A017C3">
        <w:trPr>
          <w:trHeight w:val="582"/>
        </w:trPr>
        <w:tc>
          <w:tcPr>
            <w:tcW w:w="658" w:type="dxa"/>
          </w:tcPr>
          <w:p w14:paraId="43DFD934" w14:textId="5C55D508" w:rsidR="00A017C3" w:rsidRDefault="00A017C3" w:rsidP="00A017C3">
            <w:r>
              <w:t>20</w:t>
            </w:r>
          </w:p>
        </w:tc>
        <w:tc>
          <w:tcPr>
            <w:tcW w:w="3136" w:type="dxa"/>
          </w:tcPr>
          <w:p w14:paraId="7D9C706F" w14:textId="347F6D0F" w:rsidR="00A017C3" w:rsidRPr="009E7BAA" w:rsidRDefault="00A017C3" w:rsidP="00A017C3">
            <w:pPr>
              <w:rPr>
                <w:rFonts w:cstheme="minorHAnsi"/>
                <w:color w:val="000000" w:themeColor="text1"/>
              </w:rPr>
            </w:pPr>
            <w:r w:rsidRPr="009E7BAA">
              <w:rPr>
                <w:rFonts w:cstheme="minorHAnsi"/>
                <w:color w:val="000000" w:themeColor="text1"/>
              </w:rPr>
              <w:t>5% of (25% of Rs.1600) is:</w:t>
            </w:r>
          </w:p>
        </w:tc>
        <w:tc>
          <w:tcPr>
            <w:tcW w:w="1539" w:type="dxa"/>
          </w:tcPr>
          <w:p w14:paraId="75925CA4" w14:textId="1F37CF23" w:rsidR="00A017C3" w:rsidRDefault="00A017C3" w:rsidP="00A017C3">
            <w:pPr>
              <w:rPr>
                <w:rFonts w:ascii="Cambria" w:eastAsia="MS Mincho" w:hAnsi="Cambria" w:cs="Cambria"/>
                <w:color w:val="000000" w:themeColor="text1"/>
              </w:rPr>
            </w:pPr>
            <w:r w:rsidRPr="009E7BAA">
              <w:rPr>
                <w:rFonts w:cstheme="minorHAnsi"/>
                <w:color w:val="000000" w:themeColor="text1"/>
              </w:rPr>
              <w:t>Rs. 5</w:t>
            </w:r>
          </w:p>
        </w:tc>
        <w:tc>
          <w:tcPr>
            <w:tcW w:w="1540" w:type="dxa"/>
          </w:tcPr>
          <w:p w14:paraId="0AF8E569" w14:textId="73E50D85" w:rsidR="00A017C3" w:rsidRDefault="00A017C3" w:rsidP="00A017C3">
            <w:pPr>
              <w:rPr>
                <w:rFonts w:ascii="Cambria" w:eastAsia="MS Mincho" w:hAnsi="Cambria" w:cs="Cambria"/>
                <w:color w:val="000000" w:themeColor="text1"/>
              </w:rPr>
            </w:pPr>
            <w:r w:rsidRPr="009E7BAA">
              <w:rPr>
                <w:rFonts w:cstheme="minorHAnsi"/>
                <w:color w:val="000000" w:themeColor="text1"/>
              </w:rPr>
              <w:t xml:space="preserve">Rs. </w:t>
            </w:r>
            <w:r>
              <w:rPr>
                <w:rFonts w:cstheme="minorHAnsi"/>
                <w:color w:val="000000" w:themeColor="text1"/>
              </w:rPr>
              <w:t>17.5</w:t>
            </w:r>
          </w:p>
        </w:tc>
        <w:tc>
          <w:tcPr>
            <w:tcW w:w="1540" w:type="dxa"/>
          </w:tcPr>
          <w:p w14:paraId="09859AEE" w14:textId="5C4335DA" w:rsidR="00A017C3" w:rsidRDefault="00A017C3" w:rsidP="00A017C3">
            <w:pPr>
              <w:rPr>
                <w:rFonts w:ascii="Cambria" w:eastAsia="MS Mincho" w:hAnsi="Cambria" w:cs="Cambria"/>
                <w:color w:val="000000" w:themeColor="text1"/>
              </w:rPr>
            </w:pPr>
            <w:r w:rsidRPr="009E7BAA">
              <w:rPr>
                <w:rFonts w:cstheme="minorHAnsi"/>
                <w:color w:val="000000" w:themeColor="text1"/>
              </w:rPr>
              <w:t xml:space="preserve">Rs. </w:t>
            </w:r>
            <w:r>
              <w:rPr>
                <w:rFonts w:cstheme="minorHAnsi"/>
                <w:color w:val="000000" w:themeColor="text1"/>
              </w:rPr>
              <w:t>20</w:t>
            </w:r>
          </w:p>
        </w:tc>
        <w:tc>
          <w:tcPr>
            <w:tcW w:w="1539" w:type="dxa"/>
          </w:tcPr>
          <w:p w14:paraId="65954F43" w14:textId="5854A0C2" w:rsidR="00A017C3" w:rsidRDefault="00A017C3" w:rsidP="00A017C3">
            <w:pPr>
              <w:rPr>
                <w:rFonts w:ascii="Cambria" w:eastAsia="MS Mincho" w:hAnsi="Cambria" w:cs="Cambria"/>
                <w:color w:val="000000" w:themeColor="text1"/>
              </w:rPr>
            </w:pPr>
            <w:r w:rsidRPr="009E7BAA">
              <w:rPr>
                <w:rFonts w:cstheme="minorHAnsi"/>
                <w:color w:val="000000" w:themeColor="text1"/>
              </w:rPr>
              <w:t xml:space="preserve">Rs. </w:t>
            </w:r>
            <w:r>
              <w:rPr>
                <w:rFonts w:cstheme="minorHAnsi"/>
                <w:color w:val="000000" w:themeColor="text1"/>
              </w:rPr>
              <w:t>2</w:t>
            </w:r>
            <w:r w:rsidRPr="009E7BAA">
              <w:rPr>
                <w:rFonts w:cstheme="minorHAnsi"/>
                <w:color w:val="000000" w:themeColor="text1"/>
              </w:rPr>
              <w:t>5</w:t>
            </w:r>
          </w:p>
        </w:tc>
        <w:tc>
          <w:tcPr>
            <w:tcW w:w="1540" w:type="dxa"/>
          </w:tcPr>
          <w:p w14:paraId="2C0E9D06" w14:textId="41A8087F" w:rsidR="00A017C3" w:rsidRDefault="00A017C3" w:rsidP="00A017C3">
            <w:r>
              <w:t>c</w:t>
            </w:r>
          </w:p>
        </w:tc>
        <w:tc>
          <w:tcPr>
            <w:tcW w:w="1463" w:type="dxa"/>
          </w:tcPr>
          <w:p w14:paraId="47AAC74C" w14:textId="6D6E97D0" w:rsidR="00A017C3" w:rsidRDefault="00A017C3" w:rsidP="00A017C3">
            <w:r>
              <w:t>Very easy</w:t>
            </w:r>
          </w:p>
        </w:tc>
        <w:tc>
          <w:tcPr>
            <w:tcW w:w="1617" w:type="dxa"/>
          </w:tcPr>
          <w:p w14:paraId="7DAC7976" w14:textId="12DCCC19" w:rsidR="00A017C3" w:rsidRDefault="00A017C3" w:rsidP="00A017C3">
            <w:r>
              <w:t>Percentages</w:t>
            </w:r>
          </w:p>
        </w:tc>
      </w:tr>
      <w:tr w:rsidR="00BC7473" w14:paraId="35AAF141" w14:textId="77777777" w:rsidTr="00F02960">
        <w:trPr>
          <w:trHeight w:val="998"/>
        </w:trPr>
        <w:tc>
          <w:tcPr>
            <w:tcW w:w="658" w:type="dxa"/>
          </w:tcPr>
          <w:p w14:paraId="27C13683" w14:textId="6802A0FC" w:rsidR="00BC7473" w:rsidRDefault="00BC7473" w:rsidP="00BC7473">
            <w:r>
              <w:t>21</w:t>
            </w:r>
          </w:p>
        </w:tc>
        <w:tc>
          <w:tcPr>
            <w:tcW w:w="3136" w:type="dxa"/>
          </w:tcPr>
          <w:p w14:paraId="3A550952" w14:textId="73842D4A" w:rsidR="00BC7473" w:rsidRPr="009E7BAA" w:rsidRDefault="00BC7473" w:rsidP="00BC7473">
            <w:pPr>
              <w:rPr>
                <w:rFonts w:cstheme="minorHAnsi"/>
                <w:color w:val="000000" w:themeColor="text1"/>
              </w:rPr>
            </w:pPr>
            <w:r w:rsidRPr="002E2CE6">
              <w:rPr>
                <w:rFonts w:cstheme="minorHAnsi"/>
              </w:rPr>
              <w:t>If x is 75% of y, y is what percent of x?</w:t>
            </w:r>
          </w:p>
        </w:tc>
        <w:tc>
          <w:tcPr>
            <w:tcW w:w="1539" w:type="dxa"/>
          </w:tcPr>
          <w:p w14:paraId="6B535E6F" w14:textId="6B88B0C1" w:rsidR="00BC7473" w:rsidRPr="009E7BAA" w:rsidRDefault="00BC7473" w:rsidP="00BC7473">
            <w:pPr>
              <w:rPr>
                <w:rFonts w:cstheme="minorHAnsi"/>
                <w:color w:val="000000" w:themeColor="text1"/>
              </w:rPr>
            </w:pPr>
            <w:r>
              <w:rPr>
                <w:rFonts w:cstheme="minorHAnsi"/>
                <w:color w:val="000000" w:themeColor="text1"/>
              </w:rPr>
              <w:t>100</w:t>
            </w:r>
          </w:p>
        </w:tc>
        <w:tc>
          <w:tcPr>
            <w:tcW w:w="1540" w:type="dxa"/>
          </w:tcPr>
          <w:p w14:paraId="785ACBBF" w14:textId="68A30AAF" w:rsidR="00BC7473" w:rsidRPr="009E7BAA" w:rsidRDefault="00BC7473" w:rsidP="00BC7473">
            <w:pPr>
              <w:rPr>
                <w:rFonts w:cstheme="minorHAnsi"/>
                <w:color w:val="000000" w:themeColor="text1"/>
              </w:rPr>
            </w:pPr>
            <w:r>
              <w:rPr>
                <w:rFonts w:cstheme="minorHAnsi"/>
                <w:color w:val="000000" w:themeColor="text1"/>
              </w:rPr>
              <w:t>122.22</w:t>
            </w:r>
          </w:p>
        </w:tc>
        <w:tc>
          <w:tcPr>
            <w:tcW w:w="1540" w:type="dxa"/>
          </w:tcPr>
          <w:p w14:paraId="4E474F4E" w14:textId="3802D13A" w:rsidR="00BC7473" w:rsidRPr="009E7BAA" w:rsidRDefault="00BC7473" w:rsidP="00BC7473">
            <w:pPr>
              <w:rPr>
                <w:rFonts w:cstheme="minorHAnsi"/>
                <w:color w:val="000000" w:themeColor="text1"/>
              </w:rPr>
            </w:pPr>
            <w:r>
              <w:rPr>
                <w:rFonts w:cstheme="minorHAnsi"/>
                <w:color w:val="000000" w:themeColor="text1"/>
              </w:rPr>
              <w:t>133.33</w:t>
            </w:r>
          </w:p>
        </w:tc>
        <w:tc>
          <w:tcPr>
            <w:tcW w:w="1539" w:type="dxa"/>
          </w:tcPr>
          <w:p w14:paraId="20BA32FD" w14:textId="05792C31" w:rsidR="00BC7473" w:rsidRPr="009E7BAA" w:rsidRDefault="00BC7473" w:rsidP="00BC7473">
            <w:pPr>
              <w:rPr>
                <w:rFonts w:cstheme="minorHAnsi"/>
                <w:color w:val="000000" w:themeColor="text1"/>
              </w:rPr>
            </w:pPr>
            <w:r>
              <w:rPr>
                <w:rFonts w:cstheme="minorHAnsi"/>
                <w:color w:val="000000" w:themeColor="text1"/>
              </w:rPr>
              <w:t>140</w:t>
            </w:r>
          </w:p>
        </w:tc>
        <w:tc>
          <w:tcPr>
            <w:tcW w:w="1540" w:type="dxa"/>
          </w:tcPr>
          <w:p w14:paraId="2242CA9C" w14:textId="14A1130B" w:rsidR="00BC7473" w:rsidRDefault="00BC7473" w:rsidP="00BC7473">
            <w:r>
              <w:t>c</w:t>
            </w:r>
          </w:p>
        </w:tc>
        <w:tc>
          <w:tcPr>
            <w:tcW w:w="1463" w:type="dxa"/>
          </w:tcPr>
          <w:p w14:paraId="302BD779" w14:textId="77777777" w:rsidR="00BC7473" w:rsidRPr="00BC7473" w:rsidRDefault="00BC7473" w:rsidP="00BC7473">
            <w:pPr>
              <w:rPr>
                <w:b/>
                <w:bCs/>
              </w:rPr>
            </w:pPr>
            <w:r w:rsidRPr="00BC7473">
              <w:rPr>
                <w:b/>
                <w:bCs/>
              </w:rPr>
              <w:t>Easy</w:t>
            </w:r>
          </w:p>
          <w:p w14:paraId="77638D13" w14:textId="4D28C574" w:rsidR="00BC7473" w:rsidRDefault="00BC7473" w:rsidP="00BC7473"/>
        </w:tc>
        <w:tc>
          <w:tcPr>
            <w:tcW w:w="1617" w:type="dxa"/>
          </w:tcPr>
          <w:p w14:paraId="4127F9E7" w14:textId="3003C749" w:rsidR="00BC7473" w:rsidRDefault="00BC7473" w:rsidP="00BC7473">
            <w:r w:rsidRPr="00175980">
              <w:t>Percentages</w:t>
            </w:r>
          </w:p>
        </w:tc>
      </w:tr>
      <w:tr w:rsidR="00BC7473" w14:paraId="78093B0F" w14:textId="77777777" w:rsidTr="00A017C3">
        <w:trPr>
          <w:trHeight w:val="582"/>
        </w:trPr>
        <w:tc>
          <w:tcPr>
            <w:tcW w:w="658" w:type="dxa"/>
          </w:tcPr>
          <w:p w14:paraId="641FB157" w14:textId="47B58FF7" w:rsidR="00BC7473" w:rsidRDefault="00BC7473" w:rsidP="00BC7473">
            <w:r>
              <w:t>22</w:t>
            </w:r>
          </w:p>
        </w:tc>
        <w:tc>
          <w:tcPr>
            <w:tcW w:w="3136" w:type="dxa"/>
          </w:tcPr>
          <w:p w14:paraId="2EE333D1" w14:textId="00654DD1" w:rsidR="00BC7473" w:rsidRPr="002E2CE6" w:rsidRDefault="00BC7473" w:rsidP="00BC7473">
            <w:pPr>
              <w:rPr>
                <w:rFonts w:cstheme="minorHAnsi"/>
              </w:rPr>
            </w:pPr>
            <w:r w:rsidRPr="006B611C">
              <w:rPr>
                <w:rFonts w:cstheme="minorHAnsi"/>
              </w:rPr>
              <w:t>If 18% of x is the same as 13.50% of y, 50% of x is the same as:</w:t>
            </w:r>
          </w:p>
        </w:tc>
        <w:tc>
          <w:tcPr>
            <w:tcW w:w="1539" w:type="dxa"/>
          </w:tcPr>
          <w:p w14:paraId="5D47B144" w14:textId="1A43BD92" w:rsidR="00BC7473" w:rsidRDefault="00BC7473" w:rsidP="00BC7473">
            <w:pPr>
              <w:rPr>
                <w:rFonts w:cstheme="minorHAnsi"/>
                <w:color w:val="000000" w:themeColor="text1"/>
              </w:rPr>
            </w:pPr>
            <w:r w:rsidRPr="006B611C">
              <w:rPr>
                <w:rFonts w:cstheme="minorHAnsi"/>
              </w:rPr>
              <w:t>12.50% of y</w:t>
            </w:r>
          </w:p>
        </w:tc>
        <w:tc>
          <w:tcPr>
            <w:tcW w:w="1540" w:type="dxa"/>
          </w:tcPr>
          <w:p w14:paraId="22685D77" w14:textId="5D2E39AA" w:rsidR="00BC7473" w:rsidRDefault="00BC7473" w:rsidP="00BC7473">
            <w:pPr>
              <w:rPr>
                <w:rFonts w:cstheme="minorHAnsi"/>
                <w:color w:val="000000" w:themeColor="text1"/>
              </w:rPr>
            </w:pPr>
            <w:r w:rsidRPr="006B611C">
              <w:rPr>
                <w:rFonts w:cstheme="minorHAnsi"/>
              </w:rPr>
              <w:t>1</w:t>
            </w:r>
            <w:r>
              <w:rPr>
                <w:rFonts w:cstheme="minorHAnsi"/>
              </w:rPr>
              <w:t>7</w:t>
            </w:r>
            <w:r w:rsidRPr="006B611C">
              <w:rPr>
                <w:rFonts w:cstheme="minorHAnsi"/>
              </w:rPr>
              <w:t>.50% of y</w:t>
            </w:r>
          </w:p>
        </w:tc>
        <w:tc>
          <w:tcPr>
            <w:tcW w:w="1540" w:type="dxa"/>
          </w:tcPr>
          <w:p w14:paraId="18D656F4" w14:textId="308F9406" w:rsidR="00BC7473" w:rsidRDefault="00BC7473" w:rsidP="00BC7473">
            <w:pPr>
              <w:rPr>
                <w:rFonts w:cstheme="minorHAnsi"/>
                <w:color w:val="000000" w:themeColor="text1"/>
              </w:rPr>
            </w:pPr>
            <w:r>
              <w:rPr>
                <w:rFonts w:cstheme="minorHAnsi"/>
              </w:rPr>
              <w:t>25</w:t>
            </w:r>
            <w:r w:rsidRPr="006B611C">
              <w:rPr>
                <w:rFonts w:cstheme="minorHAnsi"/>
              </w:rPr>
              <w:t>% of y</w:t>
            </w:r>
          </w:p>
        </w:tc>
        <w:tc>
          <w:tcPr>
            <w:tcW w:w="1539" w:type="dxa"/>
          </w:tcPr>
          <w:p w14:paraId="71D2955F" w14:textId="58433697" w:rsidR="00BC7473" w:rsidRDefault="00BC7473" w:rsidP="00BC7473">
            <w:pPr>
              <w:rPr>
                <w:rFonts w:cstheme="minorHAnsi"/>
                <w:color w:val="000000" w:themeColor="text1"/>
              </w:rPr>
            </w:pPr>
            <w:r>
              <w:rPr>
                <w:rFonts w:cstheme="minorHAnsi"/>
              </w:rPr>
              <w:t>37</w:t>
            </w:r>
            <w:r w:rsidRPr="006B611C">
              <w:rPr>
                <w:rFonts w:cstheme="minorHAnsi"/>
              </w:rPr>
              <w:t xml:space="preserve">.50% of </w:t>
            </w:r>
          </w:p>
        </w:tc>
        <w:tc>
          <w:tcPr>
            <w:tcW w:w="1540" w:type="dxa"/>
          </w:tcPr>
          <w:p w14:paraId="36B94956" w14:textId="259218EC" w:rsidR="00BC7473" w:rsidRDefault="00BC7473" w:rsidP="00BC7473">
            <w:r>
              <w:t>d</w:t>
            </w:r>
          </w:p>
        </w:tc>
        <w:tc>
          <w:tcPr>
            <w:tcW w:w="1463" w:type="dxa"/>
          </w:tcPr>
          <w:p w14:paraId="7D3F2A67" w14:textId="69DA3E01" w:rsidR="00BC7473" w:rsidRDefault="00BC7473" w:rsidP="00BC7473">
            <w:r w:rsidRPr="001463FD">
              <w:t>Easy</w:t>
            </w:r>
          </w:p>
        </w:tc>
        <w:tc>
          <w:tcPr>
            <w:tcW w:w="1617" w:type="dxa"/>
          </w:tcPr>
          <w:p w14:paraId="7B4A9A2A" w14:textId="1C01009B" w:rsidR="00BC7473" w:rsidRDefault="00BC7473" w:rsidP="00BC7473">
            <w:r w:rsidRPr="00175980">
              <w:t>Percentages</w:t>
            </w:r>
          </w:p>
        </w:tc>
      </w:tr>
      <w:tr w:rsidR="00BC7473" w14:paraId="06435000" w14:textId="77777777" w:rsidTr="00A017C3">
        <w:trPr>
          <w:trHeight w:val="582"/>
        </w:trPr>
        <w:tc>
          <w:tcPr>
            <w:tcW w:w="658" w:type="dxa"/>
          </w:tcPr>
          <w:p w14:paraId="732123AD" w14:textId="1DB3B6F2" w:rsidR="00BC7473" w:rsidRDefault="00BC7473" w:rsidP="00BC7473">
            <w:r>
              <w:t>23</w:t>
            </w:r>
          </w:p>
        </w:tc>
        <w:tc>
          <w:tcPr>
            <w:tcW w:w="3136" w:type="dxa"/>
          </w:tcPr>
          <w:p w14:paraId="596298CF" w14:textId="58534853" w:rsidR="00BC7473" w:rsidRPr="006B611C" w:rsidRDefault="00BC7473" w:rsidP="00BC7473">
            <w:pPr>
              <w:rPr>
                <w:rFonts w:cstheme="minorHAnsi"/>
              </w:rPr>
            </w:pPr>
            <w:r w:rsidRPr="006B611C">
              <w:rPr>
                <w:rFonts w:cstheme="minorHAnsi"/>
              </w:rPr>
              <w:t xml:space="preserve">A student multiplied a number by 4/5 instead of 5/4. What is </w:t>
            </w:r>
            <w:r w:rsidRPr="006B611C">
              <w:rPr>
                <w:rFonts w:cstheme="minorHAnsi"/>
              </w:rPr>
              <w:lastRenderedPageBreak/>
              <w:t>the percentage error in the calculation?</w:t>
            </w:r>
          </w:p>
        </w:tc>
        <w:tc>
          <w:tcPr>
            <w:tcW w:w="1539" w:type="dxa"/>
          </w:tcPr>
          <w:p w14:paraId="368D2BDF" w14:textId="43C0B80E" w:rsidR="00BC7473" w:rsidRPr="006B611C" w:rsidRDefault="00BC7473" w:rsidP="00BC7473">
            <w:pPr>
              <w:rPr>
                <w:rFonts w:cstheme="minorHAnsi"/>
              </w:rPr>
            </w:pPr>
            <w:r>
              <w:rPr>
                <w:rFonts w:cstheme="minorHAnsi"/>
              </w:rPr>
              <w:lastRenderedPageBreak/>
              <w:t>30</w:t>
            </w:r>
          </w:p>
        </w:tc>
        <w:tc>
          <w:tcPr>
            <w:tcW w:w="1540" w:type="dxa"/>
          </w:tcPr>
          <w:p w14:paraId="60D8C85A" w14:textId="698D5973" w:rsidR="00BC7473" w:rsidRPr="006B611C" w:rsidRDefault="00BC7473" w:rsidP="00BC7473">
            <w:pPr>
              <w:rPr>
                <w:rFonts w:cstheme="minorHAnsi"/>
              </w:rPr>
            </w:pPr>
            <w:r>
              <w:rPr>
                <w:rFonts w:cstheme="minorHAnsi"/>
              </w:rPr>
              <w:t>36</w:t>
            </w:r>
          </w:p>
        </w:tc>
        <w:tc>
          <w:tcPr>
            <w:tcW w:w="1540" w:type="dxa"/>
          </w:tcPr>
          <w:p w14:paraId="778B0354" w14:textId="4CD25880" w:rsidR="00BC7473" w:rsidRDefault="00BC7473" w:rsidP="00BC7473">
            <w:pPr>
              <w:rPr>
                <w:rFonts w:cstheme="minorHAnsi"/>
              </w:rPr>
            </w:pPr>
            <w:r>
              <w:rPr>
                <w:rFonts w:cstheme="minorHAnsi"/>
              </w:rPr>
              <w:t>42</w:t>
            </w:r>
          </w:p>
        </w:tc>
        <w:tc>
          <w:tcPr>
            <w:tcW w:w="1539" w:type="dxa"/>
          </w:tcPr>
          <w:p w14:paraId="2B0B972B" w14:textId="7D957E0C" w:rsidR="00BC7473" w:rsidRDefault="00BC7473" w:rsidP="00BC7473">
            <w:pPr>
              <w:rPr>
                <w:rFonts w:cstheme="minorHAnsi"/>
              </w:rPr>
            </w:pPr>
            <w:r>
              <w:rPr>
                <w:rFonts w:cstheme="minorHAnsi"/>
              </w:rPr>
              <w:t>48</w:t>
            </w:r>
          </w:p>
        </w:tc>
        <w:tc>
          <w:tcPr>
            <w:tcW w:w="1540" w:type="dxa"/>
          </w:tcPr>
          <w:p w14:paraId="76B30497" w14:textId="6B118778" w:rsidR="00BC7473" w:rsidRDefault="00BC7473" w:rsidP="00BC7473">
            <w:r>
              <w:t>b</w:t>
            </w:r>
          </w:p>
        </w:tc>
        <w:tc>
          <w:tcPr>
            <w:tcW w:w="1463" w:type="dxa"/>
          </w:tcPr>
          <w:p w14:paraId="4CC408FE" w14:textId="7489A273" w:rsidR="00BC7473" w:rsidRDefault="00BC7473" w:rsidP="00BC7473">
            <w:r w:rsidRPr="001463FD">
              <w:t>Easy</w:t>
            </w:r>
          </w:p>
        </w:tc>
        <w:tc>
          <w:tcPr>
            <w:tcW w:w="1617" w:type="dxa"/>
          </w:tcPr>
          <w:p w14:paraId="1799E718" w14:textId="6D80FFEA" w:rsidR="00BC7473" w:rsidRDefault="00BC7473" w:rsidP="00BC7473">
            <w:r w:rsidRPr="00175980">
              <w:t>Percentages</w:t>
            </w:r>
          </w:p>
        </w:tc>
      </w:tr>
      <w:tr w:rsidR="00BC7473" w14:paraId="3D6F8924" w14:textId="77777777" w:rsidTr="00A017C3">
        <w:trPr>
          <w:trHeight w:val="582"/>
        </w:trPr>
        <w:tc>
          <w:tcPr>
            <w:tcW w:w="658" w:type="dxa"/>
          </w:tcPr>
          <w:p w14:paraId="598D290B" w14:textId="2354B5A5" w:rsidR="00BC7473" w:rsidRDefault="00BC7473" w:rsidP="00BC7473">
            <w:r>
              <w:t>24</w:t>
            </w:r>
          </w:p>
        </w:tc>
        <w:tc>
          <w:tcPr>
            <w:tcW w:w="3136" w:type="dxa"/>
          </w:tcPr>
          <w:p w14:paraId="176C7519" w14:textId="45F7A447" w:rsidR="00BC7473" w:rsidRPr="006B611C" w:rsidRDefault="00BC7473" w:rsidP="00BC7473">
            <w:pPr>
              <w:rPr>
                <w:rFonts w:cstheme="minorHAnsi"/>
              </w:rPr>
            </w:pPr>
            <w:r w:rsidRPr="006B611C">
              <w:rPr>
                <w:rFonts w:cstheme="minorHAnsi"/>
              </w:rPr>
              <w:t>If ‘r’% of ‘r’ is 49, what is the value of ‘r’?</w:t>
            </w:r>
          </w:p>
        </w:tc>
        <w:tc>
          <w:tcPr>
            <w:tcW w:w="1539" w:type="dxa"/>
          </w:tcPr>
          <w:p w14:paraId="36D4FB5A" w14:textId="48661262" w:rsidR="00BC7473" w:rsidRDefault="00BC7473" w:rsidP="00BC7473">
            <w:pPr>
              <w:rPr>
                <w:rFonts w:cstheme="minorHAnsi"/>
              </w:rPr>
            </w:pPr>
            <w:r>
              <w:rPr>
                <w:rFonts w:cstheme="minorHAnsi"/>
              </w:rPr>
              <w:t>7</w:t>
            </w:r>
          </w:p>
        </w:tc>
        <w:tc>
          <w:tcPr>
            <w:tcW w:w="1540" w:type="dxa"/>
          </w:tcPr>
          <w:p w14:paraId="23BB792C" w14:textId="299B21FA" w:rsidR="00BC7473" w:rsidRDefault="00BC7473" w:rsidP="00BC7473">
            <w:pPr>
              <w:rPr>
                <w:rFonts w:cstheme="minorHAnsi"/>
              </w:rPr>
            </w:pPr>
            <w:r>
              <w:rPr>
                <w:rFonts w:cstheme="minorHAnsi"/>
              </w:rPr>
              <w:t>70</w:t>
            </w:r>
          </w:p>
        </w:tc>
        <w:tc>
          <w:tcPr>
            <w:tcW w:w="1540" w:type="dxa"/>
          </w:tcPr>
          <w:p w14:paraId="6A245FC7" w14:textId="4AE7DD0C" w:rsidR="00BC7473" w:rsidRDefault="00BC7473" w:rsidP="00BC7473">
            <w:pPr>
              <w:rPr>
                <w:rFonts w:cstheme="minorHAnsi"/>
              </w:rPr>
            </w:pPr>
            <w:r>
              <w:rPr>
                <w:rFonts w:cstheme="minorHAnsi"/>
              </w:rPr>
              <w:t>7.7</w:t>
            </w:r>
          </w:p>
        </w:tc>
        <w:tc>
          <w:tcPr>
            <w:tcW w:w="1539" w:type="dxa"/>
          </w:tcPr>
          <w:p w14:paraId="107B4A7C" w14:textId="7B5D5EEC" w:rsidR="00BC7473" w:rsidRDefault="00BC7473" w:rsidP="00BC7473">
            <w:pPr>
              <w:rPr>
                <w:rFonts w:cstheme="minorHAnsi"/>
              </w:rPr>
            </w:pPr>
            <w:r>
              <w:rPr>
                <w:rFonts w:cstheme="minorHAnsi"/>
              </w:rPr>
              <w:t>77</w:t>
            </w:r>
          </w:p>
        </w:tc>
        <w:tc>
          <w:tcPr>
            <w:tcW w:w="1540" w:type="dxa"/>
          </w:tcPr>
          <w:p w14:paraId="64E52DD1" w14:textId="480F8549" w:rsidR="00BC7473" w:rsidRDefault="00BC7473" w:rsidP="00BC7473">
            <w:r>
              <w:t>b</w:t>
            </w:r>
          </w:p>
        </w:tc>
        <w:tc>
          <w:tcPr>
            <w:tcW w:w="1463" w:type="dxa"/>
          </w:tcPr>
          <w:p w14:paraId="471BA2A9" w14:textId="5F29F9CE" w:rsidR="00BC7473" w:rsidRDefault="00BC7473" w:rsidP="00BC7473">
            <w:r w:rsidRPr="001463FD">
              <w:t>Easy</w:t>
            </w:r>
          </w:p>
        </w:tc>
        <w:tc>
          <w:tcPr>
            <w:tcW w:w="1617" w:type="dxa"/>
          </w:tcPr>
          <w:p w14:paraId="0A3C1147" w14:textId="08E6AA66" w:rsidR="00BC7473" w:rsidRDefault="00BC7473" w:rsidP="00BC7473">
            <w:r w:rsidRPr="00175980">
              <w:t>Percentages</w:t>
            </w:r>
          </w:p>
        </w:tc>
      </w:tr>
      <w:tr w:rsidR="00BC7473" w14:paraId="0B4DE2D0" w14:textId="77777777" w:rsidTr="00A017C3">
        <w:trPr>
          <w:trHeight w:val="582"/>
        </w:trPr>
        <w:tc>
          <w:tcPr>
            <w:tcW w:w="658" w:type="dxa"/>
          </w:tcPr>
          <w:p w14:paraId="713546DB" w14:textId="7DBF27C8" w:rsidR="00BC7473" w:rsidRDefault="00BC7473" w:rsidP="00BC7473">
            <w:r>
              <w:t>25</w:t>
            </w:r>
          </w:p>
        </w:tc>
        <w:tc>
          <w:tcPr>
            <w:tcW w:w="3136" w:type="dxa"/>
          </w:tcPr>
          <w:p w14:paraId="23EC45C2" w14:textId="2D7E10D1" w:rsidR="00BC7473" w:rsidRPr="006B611C" w:rsidRDefault="00BC7473" w:rsidP="00BC7473">
            <w:pPr>
              <w:rPr>
                <w:rFonts w:cstheme="minorHAnsi"/>
              </w:rPr>
            </w:pPr>
            <w:r w:rsidRPr="006B611C">
              <w:rPr>
                <w:rFonts w:cstheme="minorHAnsi"/>
              </w:rPr>
              <w:t>If 25% of (A + B) = 80% of (A – B), A is what percentage of B?</w:t>
            </w:r>
          </w:p>
        </w:tc>
        <w:tc>
          <w:tcPr>
            <w:tcW w:w="1539" w:type="dxa"/>
          </w:tcPr>
          <w:p w14:paraId="3A3CE33E" w14:textId="5895A850" w:rsidR="00BC7473" w:rsidRDefault="00BC7473" w:rsidP="00BC7473">
            <w:pPr>
              <w:rPr>
                <w:rFonts w:cstheme="minorHAnsi"/>
              </w:rPr>
            </w:pPr>
            <w:r>
              <w:rPr>
                <w:rFonts w:cstheme="minorHAnsi"/>
              </w:rPr>
              <w:t>161.91</w:t>
            </w:r>
          </w:p>
        </w:tc>
        <w:tc>
          <w:tcPr>
            <w:tcW w:w="1540" w:type="dxa"/>
          </w:tcPr>
          <w:p w14:paraId="4CE68B1A" w14:textId="43491FA8" w:rsidR="00BC7473" w:rsidRDefault="00BC7473" w:rsidP="00BC7473">
            <w:pPr>
              <w:rPr>
                <w:rFonts w:cstheme="minorHAnsi"/>
              </w:rPr>
            </w:pPr>
            <w:r>
              <w:rPr>
                <w:rFonts w:cstheme="minorHAnsi"/>
              </w:rPr>
              <w:t>176.91</w:t>
            </w:r>
          </w:p>
        </w:tc>
        <w:tc>
          <w:tcPr>
            <w:tcW w:w="1540" w:type="dxa"/>
          </w:tcPr>
          <w:p w14:paraId="43734C85" w14:textId="0707BEFC" w:rsidR="00BC7473" w:rsidRDefault="00BC7473" w:rsidP="00BC7473">
            <w:pPr>
              <w:rPr>
                <w:rFonts w:cstheme="minorHAnsi"/>
              </w:rPr>
            </w:pPr>
            <w:r>
              <w:rPr>
                <w:rFonts w:cstheme="minorHAnsi"/>
              </w:rPr>
              <w:t>184.91</w:t>
            </w:r>
          </w:p>
        </w:tc>
        <w:tc>
          <w:tcPr>
            <w:tcW w:w="1539" w:type="dxa"/>
          </w:tcPr>
          <w:p w14:paraId="394B6F9F" w14:textId="40E94529" w:rsidR="00BC7473" w:rsidRDefault="00BC7473" w:rsidP="00BC7473">
            <w:pPr>
              <w:rPr>
                <w:rFonts w:cstheme="minorHAnsi"/>
              </w:rPr>
            </w:pPr>
            <w:r>
              <w:rPr>
                <w:rFonts w:cstheme="minorHAnsi"/>
              </w:rPr>
              <w:t>190.91</w:t>
            </w:r>
          </w:p>
        </w:tc>
        <w:tc>
          <w:tcPr>
            <w:tcW w:w="1540" w:type="dxa"/>
          </w:tcPr>
          <w:p w14:paraId="1E05F06B" w14:textId="500EFF06" w:rsidR="00BC7473" w:rsidRDefault="00BC7473" w:rsidP="00BC7473">
            <w:r>
              <w:t>d</w:t>
            </w:r>
          </w:p>
        </w:tc>
        <w:tc>
          <w:tcPr>
            <w:tcW w:w="1463" w:type="dxa"/>
          </w:tcPr>
          <w:p w14:paraId="64E5018D" w14:textId="6861408E" w:rsidR="00BC7473" w:rsidRDefault="00BC7473" w:rsidP="00BC7473">
            <w:r w:rsidRPr="001463FD">
              <w:t>Easy</w:t>
            </w:r>
          </w:p>
        </w:tc>
        <w:tc>
          <w:tcPr>
            <w:tcW w:w="1617" w:type="dxa"/>
          </w:tcPr>
          <w:p w14:paraId="40795F68" w14:textId="1423BE3C" w:rsidR="00BC7473" w:rsidRDefault="00BC7473" w:rsidP="00BC7473">
            <w:r w:rsidRPr="00175980">
              <w:t>Percentages</w:t>
            </w:r>
          </w:p>
        </w:tc>
      </w:tr>
      <w:tr w:rsidR="00BC7473" w14:paraId="508F5D24" w14:textId="77777777" w:rsidTr="00A017C3">
        <w:trPr>
          <w:trHeight w:val="582"/>
        </w:trPr>
        <w:tc>
          <w:tcPr>
            <w:tcW w:w="658" w:type="dxa"/>
          </w:tcPr>
          <w:p w14:paraId="02EC1479" w14:textId="24B8ABF4" w:rsidR="00BC7473" w:rsidRDefault="00BC7473" w:rsidP="00BC7473">
            <w:r>
              <w:t>26</w:t>
            </w:r>
          </w:p>
        </w:tc>
        <w:tc>
          <w:tcPr>
            <w:tcW w:w="3136" w:type="dxa"/>
          </w:tcPr>
          <w:p w14:paraId="35DA165D" w14:textId="06341EF2" w:rsidR="00BC7473" w:rsidRPr="006B611C" w:rsidRDefault="00BC7473" w:rsidP="00BC7473">
            <w:pPr>
              <w:rPr>
                <w:rFonts w:cstheme="minorHAnsi"/>
              </w:rPr>
            </w:pPr>
            <w:r w:rsidRPr="001B169A">
              <w:rPr>
                <w:rFonts w:cstheme="minorHAnsi"/>
              </w:rPr>
              <w:t>In a school 30% of the students play football and 50% of students play cricket. If 40% of the students play neither football nor cricket, what percentage of total students play both the games?</w:t>
            </w:r>
          </w:p>
        </w:tc>
        <w:tc>
          <w:tcPr>
            <w:tcW w:w="1539" w:type="dxa"/>
          </w:tcPr>
          <w:p w14:paraId="0A98AE4E" w14:textId="7C676E13" w:rsidR="00BC7473" w:rsidRDefault="00BC7473" w:rsidP="00BC7473">
            <w:pPr>
              <w:rPr>
                <w:rFonts w:cstheme="minorHAnsi"/>
              </w:rPr>
            </w:pPr>
            <w:r>
              <w:rPr>
                <w:rFonts w:cstheme="minorHAnsi"/>
              </w:rPr>
              <w:t>10</w:t>
            </w:r>
          </w:p>
        </w:tc>
        <w:tc>
          <w:tcPr>
            <w:tcW w:w="1540" w:type="dxa"/>
          </w:tcPr>
          <w:p w14:paraId="1E639984" w14:textId="63044CB1" w:rsidR="00BC7473" w:rsidRDefault="00BC7473" w:rsidP="00BC7473">
            <w:pPr>
              <w:rPr>
                <w:rFonts w:cstheme="minorHAnsi"/>
              </w:rPr>
            </w:pPr>
            <w:r>
              <w:rPr>
                <w:rFonts w:cstheme="minorHAnsi"/>
              </w:rPr>
              <w:t>12</w:t>
            </w:r>
          </w:p>
        </w:tc>
        <w:tc>
          <w:tcPr>
            <w:tcW w:w="1540" w:type="dxa"/>
          </w:tcPr>
          <w:p w14:paraId="6E0512C0" w14:textId="72EA36E8" w:rsidR="00BC7473" w:rsidRDefault="00BC7473" w:rsidP="00BC7473">
            <w:pPr>
              <w:rPr>
                <w:rFonts w:cstheme="minorHAnsi"/>
              </w:rPr>
            </w:pPr>
            <w:r>
              <w:rPr>
                <w:rFonts w:cstheme="minorHAnsi"/>
              </w:rPr>
              <w:t>14</w:t>
            </w:r>
          </w:p>
        </w:tc>
        <w:tc>
          <w:tcPr>
            <w:tcW w:w="1539" w:type="dxa"/>
          </w:tcPr>
          <w:p w14:paraId="53AD399F" w14:textId="6C786BC3" w:rsidR="00BC7473" w:rsidRDefault="00BC7473" w:rsidP="00BC7473">
            <w:pPr>
              <w:rPr>
                <w:rFonts w:cstheme="minorHAnsi"/>
              </w:rPr>
            </w:pPr>
            <w:r>
              <w:rPr>
                <w:rFonts w:cstheme="minorHAnsi"/>
              </w:rPr>
              <w:t>20</w:t>
            </w:r>
          </w:p>
        </w:tc>
        <w:tc>
          <w:tcPr>
            <w:tcW w:w="1540" w:type="dxa"/>
          </w:tcPr>
          <w:p w14:paraId="37887BED" w14:textId="62CB1BDD" w:rsidR="00BC7473" w:rsidRDefault="00BC7473" w:rsidP="00BC7473">
            <w:r>
              <w:t>d</w:t>
            </w:r>
          </w:p>
        </w:tc>
        <w:tc>
          <w:tcPr>
            <w:tcW w:w="1463" w:type="dxa"/>
          </w:tcPr>
          <w:p w14:paraId="0A0713E9" w14:textId="75F676ED" w:rsidR="00BC7473" w:rsidRDefault="00BC7473" w:rsidP="00BC7473">
            <w:r w:rsidRPr="001463FD">
              <w:t>Easy</w:t>
            </w:r>
          </w:p>
        </w:tc>
        <w:tc>
          <w:tcPr>
            <w:tcW w:w="1617" w:type="dxa"/>
          </w:tcPr>
          <w:p w14:paraId="4C9378D5" w14:textId="3A45B999" w:rsidR="00BC7473" w:rsidRDefault="00BC7473" w:rsidP="00BC7473">
            <w:r w:rsidRPr="00175980">
              <w:t>Percentages</w:t>
            </w:r>
          </w:p>
        </w:tc>
      </w:tr>
      <w:tr w:rsidR="00BC7473" w14:paraId="3E7E7D07" w14:textId="77777777" w:rsidTr="00A017C3">
        <w:trPr>
          <w:trHeight w:val="582"/>
        </w:trPr>
        <w:tc>
          <w:tcPr>
            <w:tcW w:w="658" w:type="dxa"/>
          </w:tcPr>
          <w:p w14:paraId="5F51ACC4" w14:textId="1918B634" w:rsidR="00BC7473" w:rsidRDefault="00BC7473" w:rsidP="00BC7473">
            <w:r>
              <w:t>27</w:t>
            </w:r>
          </w:p>
        </w:tc>
        <w:tc>
          <w:tcPr>
            <w:tcW w:w="3136" w:type="dxa"/>
          </w:tcPr>
          <w:p w14:paraId="5B5DC00E" w14:textId="3928BE6D" w:rsidR="00BC7473" w:rsidRPr="001B169A" w:rsidRDefault="00BC7473" w:rsidP="00BC7473">
            <w:pPr>
              <w:rPr>
                <w:rFonts w:cstheme="minorHAnsi"/>
              </w:rPr>
            </w:pPr>
            <w:r w:rsidRPr="001B169A">
              <w:rPr>
                <w:rFonts w:cstheme="minorHAnsi"/>
              </w:rPr>
              <w:t>30 liters of water is added to a 120 liters mixture containing 40% of alcohol. What is the concentration of alcohol in the resultant mixture?</w:t>
            </w:r>
          </w:p>
        </w:tc>
        <w:tc>
          <w:tcPr>
            <w:tcW w:w="1539" w:type="dxa"/>
          </w:tcPr>
          <w:p w14:paraId="369DC5A8" w14:textId="7E87F74A" w:rsidR="00BC7473" w:rsidRDefault="00BC7473" w:rsidP="00BC7473">
            <w:pPr>
              <w:rPr>
                <w:rFonts w:cstheme="minorHAnsi"/>
              </w:rPr>
            </w:pPr>
            <w:r>
              <w:rPr>
                <w:rFonts w:cstheme="minorHAnsi"/>
              </w:rPr>
              <w:t>30</w:t>
            </w:r>
          </w:p>
        </w:tc>
        <w:tc>
          <w:tcPr>
            <w:tcW w:w="1540" w:type="dxa"/>
          </w:tcPr>
          <w:p w14:paraId="5DB49F70" w14:textId="0A75DACF" w:rsidR="00BC7473" w:rsidRDefault="00BC7473" w:rsidP="00BC7473">
            <w:pPr>
              <w:rPr>
                <w:rFonts w:cstheme="minorHAnsi"/>
              </w:rPr>
            </w:pPr>
            <w:r>
              <w:rPr>
                <w:rFonts w:cstheme="minorHAnsi"/>
              </w:rPr>
              <w:t>31</w:t>
            </w:r>
          </w:p>
        </w:tc>
        <w:tc>
          <w:tcPr>
            <w:tcW w:w="1540" w:type="dxa"/>
          </w:tcPr>
          <w:p w14:paraId="75556A9E" w14:textId="58484432" w:rsidR="00BC7473" w:rsidRDefault="00BC7473" w:rsidP="00BC7473">
            <w:pPr>
              <w:rPr>
                <w:rFonts w:cstheme="minorHAnsi"/>
              </w:rPr>
            </w:pPr>
            <w:r>
              <w:rPr>
                <w:rFonts w:cstheme="minorHAnsi"/>
              </w:rPr>
              <w:t>32</w:t>
            </w:r>
          </w:p>
        </w:tc>
        <w:tc>
          <w:tcPr>
            <w:tcW w:w="1539" w:type="dxa"/>
          </w:tcPr>
          <w:p w14:paraId="68E834EB" w14:textId="2BB6E4F8" w:rsidR="00BC7473" w:rsidRDefault="00BC7473" w:rsidP="00BC7473">
            <w:pPr>
              <w:rPr>
                <w:rFonts w:cstheme="minorHAnsi"/>
              </w:rPr>
            </w:pPr>
            <w:r>
              <w:rPr>
                <w:rFonts w:cstheme="minorHAnsi"/>
              </w:rPr>
              <w:t>33.33</w:t>
            </w:r>
          </w:p>
        </w:tc>
        <w:tc>
          <w:tcPr>
            <w:tcW w:w="1540" w:type="dxa"/>
          </w:tcPr>
          <w:p w14:paraId="2F430F96" w14:textId="227ABEC2" w:rsidR="00BC7473" w:rsidRDefault="00BC7473" w:rsidP="00BC7473">
            <w:r>
              <w:t>c</w:t>
            </w:r>
          </w:p>
        </w:tc>
        <w:tc>
          <w:tcPr>
            <w:tcW w:w="1463" w:type="dxa"/>
          </w:tcPr>
          <w:p w14:paraId="3AB9BCC4" w14:textId="0B3D5F28" w:rsidR="00BC7473" w:rsidRDefault="00BC7473" w:rsidP="00BC7473">
            <w:r w:rsidRPr="001463FD">
              <w:t>Easy</w:t>
            </w:r>
          </w:p>
        </w:tc>
        <w:tc>
          <w:tcPr>
            <w:tcW w:w="1617" w:type="dxa"/>
          </w:tcPr>
          <w:p w14:paraId="028B8BCA" w14:textId="1FEDE618" w:rsidR="00BC7473" w:rsidRDefault="00BC7473" w:rsidP="00BC7473">
            <w:r w:rsidRPr="00175980">
              <w:t>Percentages</w:t>
            </w:r>
          </w:p>
        </w:tc>
      </w:tr>
      <w:tr w:rsidR="00BC7473" w14:paraId="71E79CA5" w14:textId="77777777" w:rsidTr="00A017C3">
        <w:trPr>
          <w:trHeight w:val="582"/>
        </w:trPr>
        <w:tc>
          <w:tcPr>
            <w:tcW w:w="658" w:type="dxa"/>
          </w:tcPr>
          <w:p w14:paraId="2913A0E5" w14:textId="5FCAA965" w:rsidR="00BC7473" w:rsidRDefault="00BC7473" w:rsidP="00BC7473">
            <w:r>
              <w:t>28</w:t>
            </w:r>
          </w:p>
        </w:tc>
        <w:tc>
          <w:tcPr>
            <w:tcW w:w="3136" w:type="dxa"/>
          </w:tcPr>
          <w:p w14:paraId="711042DC" w14:textId="57563169" w:rsidR="00BC7473" w:rsidRPr="001B169A" w:rsidRDefault="00BC7473" w:rsidP="00BC7473">
            <w:pPr>
              <w:rPr>
                <w:rFonts w:cstheme="minorHAnsi"/>
              </w:rPr>
            </w:pPr>
            <w:r w:rsidRPr="001B169A">
              <w:rPr>
                <w:rFonts w:cstheme="minorHAnsi"/>
              </w:rPr>
              <w:t>75 g is what percent of 2.25 kg?</w:t>
            </w:r>
          </w:p>
        </w:tc>
        <w:tc>
          <w:tcPr>
            <w:tcW w:w="1539" w:type="dxa"/>
          </w:tcPr>
          <w:p w14:paraId="17E1F1AD" w14:textId="2A7466DF" w:rsidR="00BC7473" w:rsidRDefault="00BC7473" w:rsidP="00BC7473">
            <w:pPr>
              <w:rPr>
                <w:rFonts w:cstheme="minorHAnsi"/>
              </w:rPr>
            </w:pPr>
            <w:r w:rsidRPr="00F02960">
              <w:rPr>
                <w:rFonts w:cstheme="minorHAnsi"/>
              </w:rPr>
              <w:t>3.33</w:t>
            </w:r>
            <w:r w:rsidRPr="001B169A">
              <w:rPr>
                <w:rFonts w:cstheme="minorHAnsi"/>
              </w:rPr>
              <w:tab/>
            </w:r>
          </w:p>
        </w:tc>
        <w:tc>
          <w:tcPr>
            <w:tcW w:w="1540" w:type="dxa"/>
          </w:tcPr>
          <w:p w14:paraId="52014826" w14:textId="3330C21E" w:rsidR="00BC7473" w:rsidRDefault="00BC7473" w:rsidP="00BC7473">
            <w:pPr>
              <w:rPr>
                <w:rFonts w:cstheme="minorHAnsi"/>
              </w:rPr>
            </w:pPr>
            <w:r>
              <w:rPr>
                <w:rFonts w:cstheme="minorHAnsi"/>
              </w:rPr>
              <w:t>3</w:t>
            </w:r>
            <w:r w:rsidRPr="00F02960">
              <w:rPr>
                <w:rFonts w:cstheme="minorHAnsi"/>
              </w:rPr>
              <w:t>3.33</w:t>
            </w:r>
          </w:p>
        </w:tc>
        <w:tc>
          <w:tcPr>
            <w:tcW w:w="1540" w:type="dxa"/>
          </w:tcPr>
          <w:p w14:paraId="1639AC87" w14:textId="36155503" w:rsidR="00BC7473" w:rsidRDefault="00BC7473" w:rsidP="00BC7473">
            <w:pPr>
              <w:rPr>
                <w:rFonts w:cstheme="minorHAnsi"/>
              </w:rPr>
            </w:pPr>
            <w:r>
              <w:rPr>
                <w:rFonts w:cstheme="minorHAnsi"/>
              </w:rPr>
              <w:t>4</w:t>
            </w:r>
          </w:p>
        </w:tc>
        <w:tc>
          <w:tcPr>
            <w:tcW w:w="1539" w:type="dxa"/>
          </w:tcPr>
          <w:p w14:paraId="3D9C7EE6" w14:textId="6B6B3079" w:rsidR="00BC7473" w:rsidRDefault="00BC7473" w:rsidP="00BC7473">
            <w:pPr>
              <w:rPr>
                <w:rFonts w:cstheme="minorHAnsi"/>
              </w:rPr>
            </w:pPr>
            <w:r>
              <w:t>40</w:t>
            </w:r>
          </w:p>
        </w:tc>
        <w:tc>
          <w:tcPr>
            <w:tcW w:w="1540" w:type="dxa"/>
          </w:tcPr>
          <w:p w14:paraId="37BD1ED0" w14:textId="0A2F90BD" w:rsidR="00BC7473" w:rsidRDefault="00BC7473" w:rsidP="00BC7473">
            <w:r>
              <w:t>a</w:t>
            </w:r>
          </w:p>
        </w:tc>
        <w:tc>
          <w:tcPr>
            <w:tcW w:w="1463" w:type="dxa"/>
          </w:tcPr>
          <w:p w14:paraId="6D53E28F" w14:textId="4C783B27" w:rsidR="00BC7473" w:rsidRDefault="00BC7473" w:rsidP="00BC7473">
            <w:r w:rsidRPr="001463FD">
              <w:t>Easy</w:t>
            </w:r>
          </w:p>
        </w:tc>
        <w:tc>
          <w:tcPr>
            <w:tcW w:w="1617" w:type="dxa"/>
          </w:tcPr>
          <w:p w14:paraId="46276F5A" w14:textId="04A0F373" w:rsidR="00BC7473" w:rsidRDefault="00BC7473" w:rsidP="00BC7473">
            <w:r w:rsidRPr="00175980">
              <w:t>Percentages</w:t>
            </w:r>
          </w:p>
        </w:tc>
      </w:tr>
      <w:tr w:rsidR="00BC7473" w14:paraId="0630D3B1" w14:textId="77777777" w:rsidTr="00A017C3">
        <w:trPr>
          <w:trHeight w:val="582"/>
        </w:trPr>
        <w:tc>
          <w:tcPr>
            <w:tcW w:w="658" w:type="dxa"/>
          </w:tcPr>
          <w:p w14:paraId="572A28C9" w14:textId="1DB29E5A" w:rsidR="00BC7473" w:rsidRDefault="00BC7473" w:rsidP="00BC7473">
            <w:r>
              <w:t>29</w:t>
            </w:r>
          </w:p>
        </w:tc>
        <w:tc>
          <w:tcPr>
            <w:tcW w:w="3136" w:type="dxa"/>
          </w:tcPr>
          <w:p w14:paraId="076B843C" w14:textId="0FF542E4" w:rsidR="00BC7473" w:rsidRPr="001B169A" w:rsidRDefault="00BC7473" w:rsidP="00BC7473">
            <w:pPr>
              <w:rPr>
                <w:rFonts w:cstheme="minorHAnsi"/>
              </w:rPr>
            </w:pPr>
            <w:r w:rsidRPr="001B169A">
              <w:rPr>
                <w:rFonts w:cstheme="minorHAnsi"/>
              </w:rPr>
              <w:t>If 25% of A is added to 50% of B, the resultant will be 90% of B. What percentage of A is B?</w:t>
            </w:r>
          </w:p>
        </w:tc>
        <w:tc>
          <w:tcPr>
            <w:tcW w:w="1539" w:type="dxa"/>
          </w:tcPr>
          <w:p w14:paraId="42BCA3C6" w14:textId="71894CDB" w:rsidR="00BC7473" w:rsidRPr="00F02960" w:rsidRDefault="00BC7473" w:rsidP="00BC7473">
            <w:pPr>
              <w:rPr>
                <w:rFonts w:cstheme="minorHAnsi"/>
              </w:rPr>
            </w:pPr>
            <w:r>
              <w:rPr>
                <w:rFonts w:cstheme="minorHAnsi"/>
              </w:rPr>
              <w:t>32.50</w:t>
            </w:r>
          </w:p>
        </w:tc>
        <w:tc>
          <w:tcPr>
            <w:tcW w:w="1540" w:type="dxa"/>
          </w:tcPr>
          <w:p w14:paraId="59E3C2B0" w14:textId="7EB4D876" w:rsidR="00BC7473" w:rsidRDefault="00BC7473" w:rsidP="00BC7473">
            <w:pPr>
              <w:rPr>
                <w:rFonts w:cstheme="minorHAnsi"/>
              </w:rPr>
            </w:pPr>
            <w:r>
              <w:rPr>
                <w:rFonts w:cstheme="minorHAnsi"/>
              </w:rPr>
              <w:t>40</w:t>
            </w:r>
          </w:p>
        </w:tc>
        <w:tc>
          <w:tcPr>
            <w:tcW w:w="1540" w:type="dxa"/>
          </w:tcPr>
          <w:p w14:paraId="11B0B906" w14:textId="2A4013BD" w:rsidR="00BC7473" w:rsidRDefault="00BC7473" w:rsidP="00BC7473">
            <w:pPr>
              <w:rPr>
                <w:rFonts w:cstheme="minorHAnsi"/>
              </w:rPr>
            </w:pPr>
            <w:r>
              <w:rPr>
                <w:rFonts w:cstheme="minorHAnsi"/>
              </w:rPr>
              <w:t>50</w:t>
            </w:r>
          </w:p>
        </w:tc>
        <w:tc>
          <w:tcPr>
            <w:tcW w:w="1539" w:type="dxa"/>
          </w:tcPr>
          <w:p w14:paraId="43B6E1E9" w14:textId="4F3FDEBF" w:rsidR="00BC7473" w:rsidRDefault="00BC7473" w:rsidP="00BC7473">
            <w:pPr>
              <w:rPr>
                <w:rFonts w:cstheme="minorHAnsi"/>
              </w:rPr>
            </w:pPr>
            <w:r>
              <w:rPr>
                <w:rFonts w:cstheme="minorHAnsi"/>
              </w:rPr>
              <w:t>62.50</w:t>
            </w:r>
          </w:p>
        </w:tc>
        <w:tc>
          <w:tcPr>
            <w:tcW w:w="1540" w:type="dxa"/>
          </w:tcPr>
          <w:p w14:paraId="5A059377" w14:textId="1C0369BE" w:rsidR="00BC7473" w:rsidRDefault="00BC7473" w:rsidP="00BC7473">
            <w:r>
              <w:t>d</w:t>
            </w:r>
          </w:p>
        </w:tc>
        <w:tc>
          <w:tcPr>
            <w:tcW w:w="1463" w:type="dxa"/>
          </w:tcPr>
          <w:p w14:paraId="22F724AF" w14:textId="3B8214CB" w:rsidR="00BC7473" w:rsidRDefault="00BC7473" w:rsidP="00BC7473">
            <w:r w:rsidRPr="001463FD">
              <w:t>Easy</w:t>
            </w:r>
          </w:p>
        </w:tc>
        <w:tc>
          <w:tcPr>
            <w:tcW w:w="1617" w:type="dxa"/>
          </w:tcPr>
          <w:p w14:paraId="7E4708FD" w14:textId="2DA83641" w:rsidR="00BC7473" w:rsidRDefault="00BC7473" w:rsidP="00BC7473">
            <w:r w:rsidRPr="00175980">
              <w:t>Percentages</w:t>
            </w:r>
          </w:p>
        </w:tc>
      </w:tr>
      <w:tr w:rsidR="00BC7473" w14:paraId="46134FC6" w14:textId="77777777" w:rsidTr="00A017C3">
        <w:trPr>
          <w:trHeight w:val="582"/>
        </w:trPr>
        <w:tc>
          <w:tcPr>
            <w:tcW w:w="658" w:type="dxa"/>
          </w:tcPr>
          <w:p w14:paraId="6116056F" w14:textId="7E588BF2" w:rsidR="00BC7473" w:rsidRDefault="00BC7473" w:rsidP="00BC7473">
            <w:r>
              <w:t>30</w:t>
            </w:r>
          </w:p>
        </w:tc>
        <w:tc>
          <w:tcPr>
            <w:tcW w:w="3136" w:type="dxa"/>
          </w:tcPr>
          <w:p w14:paraId="24DB642B" w14:textId="1241B283" w:rsidR="00BC7473" w:rsidRPr="001B169A" w:rsidRDefault="00BC7473" w:rsidP="00BC7473">
            <w:pPr>
              <w:rPr>
                <w:rFonts w:cstheme="minorHAnsi"/>
              </w:rPr>
            </w:pPr>
            <w:r w:rsidRPr="006B611C">
              <w:rPr>
                <w:rFonts w:cstheme="minorHAnsi"/>
              </w:rPr>
              <w:t>If x% of ‘a’ is the same as y% of ‘b’, a variable ‘z’ can be written as:</w:t>
            </w:r>
          </w:p>
        </w:tc>
        <w:tc>
          <w:tcPr>
            <w:tcW w:w="1539" w:type="dxa"/>
          </w:tcPr>
          <w:p w14:paraId="0F9E8E3B" w14:textId="68181A7D" w:rsidR="00BC7473" w:rsidRDefault="00BC7473" w:rsidP="00BC7473">
            <w:pPr>
              <w:rPr>
                <w:rFonts w:cstheme="minorHAnsi"/>
              </w:rPr>
            </w:pPr>
            <m:oMathPara>
              <m:oMath>
                <m:f>
                  <m:fPr>
                    <m:ctrlPr>
                      <w:rPr>
                        <w:rFonts w:ascii="Cambria Math" w:hAnsi="Cambria Math" w:cstheme="minorHAnsi"/>
                        <w:i/>
                      </w:rPr>
                    </m:ctrlPr>
                  </m:fPr>
                  <m:num>
                    <m:r>
                      <w:rPr>
                        <w:rFonts w:ascii="Cambria Math" w:hAnsi="Cambria Math" w:cstheme="minorHAnsi"/>
                      </w:rPr>
                      <m:t>yaz</m:t>
                    </m:r>
                  </m:num>
                  <m:den>
                    <m:r>
                      <w:rPr>
                        <w:rFonts w:ascii="Cambria Math" w:hAnsi="Cambria Math" w:cstheme="minorHAnsi"/>
                      </w:rPr>
                      <m:t>bx</m:t>
                    </m:r>
                  </m:den>
                </m:f>
              </m:oMath>
            </m:oMathPara>
          </w:p>
        </w:tc>
        <w:tc>
          <w:tcPr>
            <w:tcW w:w="1540" w:type="dxa"/>
          </w:tcPr>
          <w:p w14:paraId="50C32149" w14:textId="0CF2C9B1" w:rsidR="00BC7473" w:rsidRDefault="00BC7473" w:rsidP="00BC7473">
            <w:pPr>
              <w:rPr>
                <w:rFonts w:cstheme="minorHAnsi"/>
              </w:rPr>
            </w:pPr>
            <m:oMathPara>
              <m:oMath>
                <m:f>
                  <m:fPr>
                    <m:ctrlPr>
                      <w:rPr>
                        <w:rFonts w:ascii="Cambria Math" w:hAnsi="Cambria Math" w:cstheme="minorHAnsi"/>
                        <w:i/>
                      </w:rPr>
                    </m:ctrlPr>
                  </m:fPr>
                  <m:num>
                    <m:r>
                      <w:rPr>
                        <w:rFonts w:ascii="Cambria Math" w:hAnsi="Cambria Math" w:cstheme="minorHAnsi"/>
                      </w:rPr>
                      <m:t>a</m:t>
                    </m:r>
                    <m:r>
                      <w:rPr>
                        <w:rFonts w:ascii="Cambria Math" w:hAnsi="Cambria Math" w:cstheme="minorHAnsi"/>
                      </w:rPr>
                      <m:t>y</m:t>
                    </m:r>
                  </m:num>
                  <m:den>
                    <m:r>
                      <w:rPr>
                        <w:rFonts w:ascii="Cambria Math" w:hAnsi="Cambria Math" w:cstheme="minorHAnsi"/>
                      </w:rPr>
                      <m:t>bx</m:t>
                    </m:r>
                    <m:r>
                      <w:rPr>
                        <w:rFonts w:ascii="Cambria Math" w:hAnsi="Cambria Math" w:cstheme="minorHAnsi"/>
                      </w:rPr>
                      <m:t>z</m:t>
                    </m:r>
                  </m:den>
                </m:f>
              </m:oMath>
            </m:oMathPara>
          </w:p>
        </w:tc>
        <w:tc>
          <w:tcPr>
            <w:tcW w:w="1540" w:type="dxa"/>
          </w:tcPr>
          <w:p w14:paraId="68E0BBAB" w14:textId="2AE99E9E" w:rsidR="00BC7473" w:rsidRDefault="00BC7473" w:rsidP="00BC7473">
            <w:pPr>
              <w:rPr>
                <w:rFonts w:cstheme="minorHAnsi"/>
              </w:rPr>
            </w:pPr>
            <m:oMathPara>
              <m:oMath>
                <m:f>
                  <m:fPr>
                    <m:ctrlPr>
                      <w:rPr>
                        <w:rFonts w:ascii="Cambria Math" w:hAnsi="Cambria Math" w:cstheme="minorHAnsi"/>
                        <w:i/>
                      </w:rPr>
                    </m:ctrlPr>
                  </m:fPr>
                  <m:num>
                    <m:r>
                      <w:rPr>
                        <w:rFonts w:ascii="Cambria Math" w:hAnsi="Cambria Math" w:cstheme="minorHAnsi"/>
                      </w:rPr>
                      <m:t>z</m:t>
                    </m:r>
                    <m:r>
                      <w:rPr>
                        <w:rFonts w:ascii="Cambria Math" w:hAnsi="Cambria Math" w:cstheme="minorHAnsi"/>
                      </w:rPr>
                      <m:t>yb</m:t>
                    </m:r>
                  </m:num>
                  <m:den>
                    <m:r>
                      <w:rPr>
                        <w:rFonts w:ascii="Cambria Math" w:hAnsi="Cambria Math" w:cstheme="minorHAnsi"/>
                      </w:rPr>
                      <m:t>x</m:t>
                    </m:r>
                    <m:r>
                      <w:rPr>
                        <w:rFonts w:ascii="Cambria Math" w:hAnsi="Cambria Math" w:cstheme="minorHAnsi"/>
                      </w:rPr>
                      <m:t>a</m:t>
                    </m:r>
                  </m:den>
                </m:f>
              </m:oMath>
            </m:oMathPara>
          </w:p>
        </w:tc>
        <w:tc>
          <w:tcPr>
            <w:tcW w:w="1539" w:type="dxa"/>
          </w:tcPr>
          <w:p w14:paraId="108C7A46" w14:textId="4F62B1E5" w:rsidR="00BC7473" w:rsidRDefault="00BC7473" w:rsidP="00BC7473">
            <w:pPr>
              <w:rPr>
                <w:rFonts w:cstheme="minorHAnsi"/>
              </w:rPr>
            </w:pPr>
            <m:oMathPara>
              <m:oMath>
                <m:f>
                  <m:fPr>
                    <m:ctrlPr>
                      <w:rPr>
                        <w:rFonts w:ascii="Cambria Math" w:hAnsi="Cambria Math" w:cstheme="minorHAnsi"/>
                        <w:i/>
                      </w:rPr>
                    </m:ctrlPr>
                  </m:fPr>
                  <m:num>
                    <m:r>
                      <w:rPr>
                        <w:rFonts w:ascii="Cambria Math" w:hAnsi="Cambria Math" w:cstheme="minorHAnsi"/>
                      </w:rPr>
                      <m:t>y</m:t>
                    </m:r>
                    <m:r>
                      <w:rPr>
                        <w:rFonts w:ascii="Cambria Math" w:hAnsi="Cambria Math" w:cstheme="minorHAnsi"/>
                      </w:rPr>
                      <m:t>b</m:t>
                    </m:r>
                  </m:num>
                  <m:den>
                    <m:r>
                      <w:rPr>
                        <w:rFonts w:ascii="Cambria Math" w:hAnsi="Cambria Math" w:cstheme="minorHAnsi"/>
                      </w:rPr>
                      <m:t>a</m:t>
                    </m:r>
                    <m:r>
                      <w:rPr>
                        <w:rFonts w:ascii="Cambria Math" w:hAnsi="Cambria Math" w:cstheme="minorHAnsi"/>
                      </w:rPr>
                      <m:t>x</m:t>
                    </m:r>
                    <m:r>
                      <w:rPr>
                        <w:rFonts w:ascii="Cambria Math" w:hAnsi="Cambria Math" w:cstheme="minorHAnsi"/>
                      </w:rPr>
                      <m:t>z</m:t>
                    </m:r>
                  </m:den>
                </m:f>
              </m:oMath>
            </m:oMathPara>
          </w:p>
        </w:tc>
        <w:tc>
          <w:tcPr>
            <w:tcW w:w="1540" w:type="dxa"/>
          </w:tcPr>
          <w:p w14:paraId="783B7929" w14:textId="184F75A3" w:rsidR="00BC7473" w:rsidRDefault="00BC7473" w:rsidP="00BC7473">
            <w:r>
              <w:t>c</w:t>
            </w:r>
          </w:p>
        </w:tc>
        <w:tc>
          <w:tcPr>
            <w:tcW w:w="1463" w:type="dxa"/>
          </w:tcPr>
          <w:p w14:paraId="1CA420C5" w14:textId="0864907B" w:rsidR="00BC7473" w:rsidRDefault="00BC7473" w:rsidP="00BC7473">
            <w:r w:rsidRPr="001463FD">
              <w:t>Easy</w:t>
            </w:r>
          </w:p>
        </w:tc>
        <w:tc>
          <w:tcPr>
            <w:tcW w:w="1617" w:type="dxa"/>
          </w:tcPr>
          <w:p w14:paraId="5F89D73E" w14:textId="29362D49" w:rsidR="00BC7473" w:rsidRDefault="00BC7473" w:rsidP="00BC7473">
            <w:r w:rsidRPr="00175980">
              <w:t>Percentages</w:t>
            </w:r>
          </w:p>
        </w:tc>
      </w:tr>
      <w:tr w:rsidR="00BC7473" w14:paraId="7FC120C1" w14:textId="77777777" w:rsidTr="00A017C3">
        <w:trPr>
          <w:trHeight w:val="582"/>
        </w:trPr>
        <w:tc>
          <w:tcPr>
            <w:tcW w:w="658" w:type="dxa"/>
          </w:tcPr>
          <w:p w14:paraId="5A7FFE12" w14:textId="5B93B8D9" w:rsidR="00BC7473" w:rsidRDefault="00BC7473" w:rsidP="00BC7473">
            <w:r>
              <w:t>31</w:t>
            </w:r>
          </w:p>
        </w:tc>
        <w:tc>
          <w:tcPr>
            <w:tcW w:w="3136" w:type="dxa"/>
          </w:tcPr>
          <w:p w14:paraId="7B42DA18" w14:textId="2E7D4F81" w:rsidR="00BC7473" w:rsidRPr="006B611C" w:rsidRDefault="00BC7473" w:rsidP="00BC7473">
            <w:pPr>
              <w:rPr>
                <w:rFonts w:cstheme="minorHAnsi"/>
              </w:rPr>
            </w:pPr>
            <w:r w:rsidRPr="006B611C">
              <w:rPr>
                <w:rFonts w:cstheme="minorHAnsi"/>
              </w:rPr>
              <w:t xml:space="preserve">In 2020, 37.50% of the total employees of a company paid income tax. If 450 employees of the company did not pay </w:t>
            </w:r>
            <w:r w:rsidRPr="006B611C">
              <w:rPr>
                <w:rFonts w:cstheme="minorHAnsi"/>
              </w:rPr>
              <w:lastRenderedPageBreak/>
              <w:t>tax, what is the total number of employees in the company?</w:t>
            </w:r>
          </w:p>
        </w:tc>
        <w:tc>
          <w:tcPr>
            <w:tcW w:w="1539" w:type="dxa"/>
          </w:tcPr>
          <w:p w14:paraId="4EB5B797" w14:textId="0F06D5D2" w:rsidR="00BC7473" w:rsidRPr="009F5C91" w:rsidRDefault="00BC7473" w:rsidP="00BC7473">
            <w:pPr>
              <w:rPr>
                <w:rFonts w:ascii="Cambria" w:eastAsia="MS Mincho" w:hAnsi="Cambria" w:cs="Cambria"/>
              </w:rPr>
            </w:pPr>
            <w:r>
              <w:rPr>
                <w:rFonts w:ascii="Cambria" w:eastAsia="MS Mincho" w:hAnsi="Cambria" w:cs="Cambria"/>
              </w:rPr>
              <w:lastRenderedPageBreak/>
              <w:t>600</w:t>
            </w:r>
          </w:p>
        </w:tc>
        <w:tc>
          <w:tcPr>
            <w:tcW w:w="1540" w:type="dxa"/>
          </w:tcPr>
          <w:p w14:paraId="2C50F2D9" w14:textId="445EEAD8" w:rsidR="00BC7473" w:rsidRPr="009F5C91" w:rsidRDefault="00BC7473" w:rsidP="00BC7473">
            <w:pPr>
              <w:rPr>
                <w:rFonts w:ascii="Cambria" w:eastAsia="MS Mincho" w:hAnsi="Cambria" w:cs="Cambria"/>
              </w:rPr>
            </w:pPr>
            <w:r>
              <w:rPr>
                <w:rFonts w:ascii="Cambria" w:eastAsia="MS Mincho" w:hAnsi="Cambria" w:cs="Cambria"/>
              </w:rPr>
              <w:t>660</w:t>
            </w:r>
          </w:p>
        </w:tc>
        <w:tc>
          <w:tcPr>
            <w:tcW w:w="1540" w:type="dxa"/>
          </w:tcPr>
          <w:p w14:paraId="38814440" w14:textId="46C03F3C" w:rsidR="00BC7473" w:rsidRPr="009F5C91" w:rsidRDefault="00BC7473" w:rsidP="00BC7473">
            <w:pPr>
              <w:rPr>
                <w:rFonts w:ascii="Cambria" w:eastAsia="MS Mincho" w:hAnsi="Cambria" w:cs="Cambria"/>
              </w:rPr>
            </w:pPr>
            <w:r>
              <w:rPr>
                <w:rFonts w:ascii="Cambria" w:eastAsia="MS Mincho" w:hAnsi="Cambria" w:cs="Cambria"/>
              </w:rPr>
              <w:t>720</w:t>
            </w:r>
          </w:p>
        </w:tc>
        <w:tc>
          <w:tcPr>
            <w:tcW w:w="1539" w:type="dxa"/>
          </w:tcPr>
          <w:p w14:paraId="522427C9" w14:textId="39CC9D88" w:rsidR="00BC7473" w:rsidRPr="009F5C91" w:rsidRDefault="00BC7473" w:rsidP="00BC7473">
            <w:pPr>
              <w:rPr>
                <w:rFonts w:ascii="Cambria" w:eastAsia="MS Mincho" w:hAnsi="Cambria" w:cs="Cambria"/>
              </w:rPr>
            </w:pPr>
            <w:r>
              <w:rPr>
                <w:rFonts w:ascii="Cambria" w:eastAsia="MS Mincho" w:hAnsi="Cambria" w:cs="Cambria"/>
              </w:rPr>
              <w:t>780</w:t>
            </w:r>
          </w:p>
        </w:tc>
        <w:tc>
          <w:tcPr>
            <w:tcW w:w="1540" w:type="dxa"/>
          </w:tcPr>
          <w:p w14:paraId="5017305F" w14:textId="79C44358" w:rsidR="00BC7473" w:rsidRDefault="00BC7473" w:rsidP="00BC7473">
            <w:r>
              <w:t>c</w:t>
            </w:r>
          </w:p>
        </w:tc>
        <w:tc>
          <w:tcPr>
            <w:tcW w:w="1463" w:type="dxa"/>
          </w:tcPr>
          <w:p w14:paraId="24A78B00" w14:textId="15078545" w:rsidR="00BC7473" w:rsidRDefault="00BC7473" w:rsidP="00BC7473">
            <w:r w:rsidRPr="001463FD">
              <w:t>Easy</w:t>
            </w:r>
          </w:p>
        </w:tc>
        <w:tc>
          <w:tcPr>
            <w:tcW w:w="1617" w:type="dxa"/>
          </w:tcPr>
          <w:p w14:paraId="4A8C3459" w14:textId="1E7422E9" w:rsidR="00BC7473" w:rsidRDefault="00BC7473" w:rsidP="00BC7473">
            <w:r w:rsidRPr="00175980">
              <w:t>Percentages</w:t>
            </w:r>
          </w:p>
        </w:tc>
      </w:tr>
      <w:tr w:rsidR="00BC7473" w14:paraId="198E7DC2" w14:textId="77777777" w:rsidTr="00A017C3">
        <w:trPr>
          <w:trHeight w:val="582"/>
        </w:trPr>
        <w:tc>
          <w:tcPr>
            <w:tcW w:w="658" w:type="dxa"/>
          </w:tcPr>
          <w:p w14:paraId="26601DCC" w14:textId="34BF018D" w:rsidR="00BC7473" w:rsidRDefault="00BC7473" w:rsidP="00BC7473">
            <w:r>
              <w:t>32</w:t>
            </w:r>
          </w:p>
        </w:tc>
        <w:tc>
          <w:tcPr>
            <w:tcW w:w="3136" w:type="dxa"/>
          </w:tcPr>
          <w:p w14:paraId="5063EA75" w14:textId="05DDE0D9" w:rsidR="00BC7473" w:rsidRPr="006B611C" w:rsidRDefault="00BC7473" w:rsidP="00BC7473">
            <w:pPr>
              <w:rPr>
                <w:rFonts w:cstheme="minorHAnsi"/>
              </w:rPr>
            </w:pPr>
            <w:r w:rsidRPr="006B611C">
              <w:rPr>
                <w:rFonts w:cstheme="minorHAnsi"/>
              </w:rPr>
              <w:t>If A is 50% more than C and B is 25% less than C, A is what percent more/less than B?</w:t>
            </w:r>
          </w:p>
        </w:tc>
        <w:tc>
          <w:tcPr>
            <w:tcW w:w="1539" w:type="dxa"/>
          </w:tcPr>
          <w:p w14:paraId="2426720F" w14:textId="3B08F942" w:rsidR="00BC7473" w:rsidRDefault="00BC7473" w:rsidP="00BC7473">
            <w:pPr>
              <w:rPr>
                <w:rFonts w:ascii="Cambria" w:eastAsia="MS Mincho" w:hAnsi="Cambria" w:cs="Cambria"/>
              </w:rPr>
            </w:pPr>
            <w:r>
              <w:rPr>
                <w:rFonts w:ascii="Cambria" w:eastAsia="MS Mincho" w:hAnsi="Cambria" w:cs="Cambria"/>
              </w:rPr>
              <w:t>70</w:t>
            </w:r>
          </w:p>
        </w:tc>
        <w:tc>
          <w:tcPr>
            <w:tcW w:w="1540" w:type="dxa"/>
          </w:tcPr>
          <w:p w14:paraId="71F25DF9" w14:textId="13D3284C" w:rsidR="00BC7473" w:rsidRDefault="00BC7473" w:rsidP="00BC7473">
            <w:pPr>
              <w:rPr>
                <w:rFonts w:ascii="Cambria" w:eastAsia="MS Mincho" w:hAnsi="Cambria" w:cs="Cambria"/>
              </w:rPr>
            </w:pPr>
            <w:r>
              <w:rPr>
                <w:rFonts w:ascii="Cambria" w:eastAsia="MS Mincho" w:hAnsi="Cambria" w:cs="Cambria"/>
              </w:rPr>
              <w:t>80</w:t>
            </w:r>
          </w:p>
        </w:tc>
        <w:tc>
          <w:tcPr>
            <w:tcW w:w="1540" w:type="dxa"/>
          </w:tcPr>
          <w:p w14:paraId="7A0BFFF5" w14:textId="56E859FF" w:rsidR="00BC7473" w:rsidRDefault="00BC7473" w:rsidP="00BC7473">
            <w:pPr>
              <w:rPr>
                <w:rFonts w:ascii="Cambria" w:eastAsia="MS Mincho" w:hAnsi="Cambria" w:cs="Cambria"/>
              </w:rPr>
            </w:pPr>
            <w:r>
              <w:rPr>
                <w:rFonts w:ascii="Cambria" w:eastAsia="MS Mincho" w:hAnsi="Cambria" w:cs="Cambria"/>
              </w:rPr>
              <w:t>90</w:t>
            </w:r>
          </w:p>
        </w:tc>
        <w:tc>
          <w:tcPr>
            <w:tcW w:w="1539" w:type="dxa"/>
          </w:tcPr>
          <w:p w14:paraId="3967466D" w14:textId="47C094FD" w:rsidR="00BC7473" w:rsidRDefault="00BC7473" w:rsidP="00BC7473">
            <w:pPr>
              <w:rPr>
                <w:rFonts w:ascii="Cambria" w:eastAsia="MS Mincho" w:hAnsi="Cambria" w:cs="Cambria"/>
              </w:rPr>
            </w:pPr>
            <w:r>
              <w:rPr>
                <w:rFonts w:ascii="Cambria" w:eastAsia="MS Mincho" w:hAnsi="Cambria" w:cs="Cambria"/>
              </w:rPr>
              <w:t>100</w:t>
            </w:r>
          </w:p>
        </w:tc>
        <w:tc>
          <w:tcPr>
            <w:tcW w:w="1540" w:type="dxa"/>
          </w:tcPr>
          <w:p w14:paraId="4A059724" w14:textId="42208966" w:rsidR="00BC7473" w:rsidRDefault="00BC7473" w:rsidP="00BC7473">
            <w:r>
              <w:t>d</w:t>
            </w:r>
          </w:p>
        </w:tc>
        <w:tc>
          <w:tcPr>
            <w:tcW w:w="1463" w:type="dxa"/>
          </w:tcPr>
          <w:p w14:paraId="53842E39" w14:textId="5C905F96" w:rsidR="00BC7473" w:rsidRDefault="00BC7473" w:rsidP="00BC7473">
            <w:r w:rsidRPr="001463FD">
              <w:t>Easy</w:t>
            </w:r>
          </w:p>
        </w:tc>
        <w:tc>
          <w:tcPr>
            <w:tcW w:w="1617" w:type="dxa"/>
          </w:tcPr>
          <w:p w14:paraId="10EE1B00" w14:textId="686C12DE" w:rsidR="00BC7473" w:rsidRDefault="00BC7473" w:rsidP="00BC7473">
            <w:r w:rsidRPr="00175980">
              <w:t>Percentages</w:t>
            </w:r>
          </w:p>
        </w:tc>
      </w:tr>
      <w:tr w:rsidR="00BC7473" w14:paraId="7270566A" w14:textId="77777777" w:rsidTr="00A017C3">
        <w:trPr>
          <w:trHeight w:val="582"/>
        </w:trPr>
        <w:tc>
          <w:tcPr>
            <w:tcW w:w="658" w:type="dxa"/>
          </w:tcPr>
          <w:p w14:paraId="604F8BA5" w14:textId="2E1DE352" w:rsidR="00BC7473" w:rsidRDefault="00BC7473" w:rsidP="00BC7473">
            <w:r>
              <w:t>33</w:t>
            </w:r>
          </w:p>
        </w:tc>
        <w:tc>
          <w:tcPr>
            <w:tcW w:w="3136" w:type="dxa"/>
          </w:tcPr>
          <w:p w14:paraId="66AD14E0" w14:textId="5939E181" w:rsidR="00BC7473" w:rsidRPr="006B611C" w:rsidRDefault="00BC7473" w:rsidP="00BC7473">
            <w:pPr>
              <w:rPr>
                <w:rFonts w:cstheme="minorHAnsi"/>
              </w:rPr>
            </w:pPr>
            <w:r w:rsidRPr="006B611C">
              <w:rPr>
                <w:rFonts w:cstheme="minorHAnsi"/>
              </w:rPr>
              <w:t xml:space="preserve">In a big garden 40% of the trees are mango trees. The number of mango trees is 80% of the number of guava trees. The rest of the trees are </w:t>
            </w:r>
            <w:proofErr w:type="spellStart"/>
            <w:r w:rsidRPr="006B611C">
              <w:rPr>
                <w:rFonts w:cstheme="minorHAnsi"/>
              </w:rPr>
              <w:t>Jambolan</w:t>
            </w:r>
            <w:proofErr w:type="spellEnd"/>
            <w:r w:rsidRPr="006B611C">
              <w:rPr>
                <w:rFonts w:cstheme="minorHAnsi"/>
              </w:rPr>
              <w:t xml:space="preserve"> trees. If the number of </w:t>
            </w:r>
            <w:proofErr w:type="spellStart"/>
            <w:r w:rsidRPr="006B611C">
              <w:rPr>
                <w:rFonts w:cstheme="minorHAnsi"/>
              </w:rPr>
              <w:t>Jambolan</w:t>
            </w:r>
            <w:proofErr w:type="spellEnd"/>
            <w:r w:rsidRPr="006B611C">
              <w:rPr>
                <w:rFonts w:cstheme="minorHAnsi"/>
              </w:rPr>
              <w:t xml:space="preserve"> trees is 40, what is the total number of trees in the garden?</w:t>
            </w:r>
          </w:p>
        </w:tc>
        <w:tc>
          <w:tcPr>
            <w:tcW w:w="1539" w:type="dxa"/>
          </w:tcPr>
          <w:p w14:paraId="1906D0B6" w14:textId="4A08EEE1" w:rsidR="00BC7473" w:rsidRDefault="00BC7473" w:rsidP="00BC7473">
            <w:pPr>
              <w:rPr>
                <w:rFonts w:ascii="Cambria" w:eastAsia="MS Mincho" w:hAnsi="Cambria" w:cs="Cambria"/>
              </w:rPr>
            </w:pPr>
            <w:r>
              <w:rPr>
                <w:rFonts w:ascii="Cambria" w:eastAsia="MS Mincho" w:hAnsi="Cambria" w:cs="Cambria"/>
              </w:rPr>
              <w:t>360</w:t>
            </w:r>
          </w:p>
        </w:tc>
        <w:tc>
          <w:tcPr>
            <w:tcW w:w="1540" w:type="dxa"/>
          </w:tcPr>
          <w:p w14:paraId="358188D8" w14:textId="4F516246" w:rsidR="00BC7473" w:rsidRDefault="00BC7473" w:rsidP="00BC7473">
            <w:pPr>
              <w:rPr>
                <w:rFonts w:ascii="Cambria" w:eastAsia="MS Mincho" w:hAnsi="Cambria" w:cs="Cambria"/>
              </w:rPr>
            </w:pPr>
            <w:r>
              <w:rPr>
                <w:rFonts w:ascii="Cambria" w:eastAsia="MS Mincho" w:hAnsi="Cambria" w:cs="Cambria"/>
              </w:rPr>
              <w:t>400</w:t>
            </w:r>
          </w:p>
        </w:tc>
        <w:tc>
          <w:tcPr>
            <w:tcW w:w="1540" w:type="dxa"/>
          </w:tcPr>
          <w:p w14:paraId="456B9F2F" w14:textId="217E56F2" w:rsidR="00BC7473" w:rsidRDefault="00BC7473" w:rsidP="00BC7473">
            <w:pPr>
              <w:rPr>
                <w:rFonts w:ascii="Cambria" w:eastAsia="MS Mincho" w:hAnsi="Cambria" w:cs="Cambria"/>
              </w:rPr>
            </w:pPr>
            <w:r>
              <w:rPr>
                <w:rFonts w:ascii="Cambria" w:eastAsia="MS Mincho" w:hAnsi="Cambria" w:cs="Cambria"/>
              </w:rPr>
              <w:t>480</w:t>
            </w:r>
          </w:p>
        </w:tc>
        <w:tc>
          <w:tcPr>
            <w:tcW w:w="1539" w:type="dxa"/>
          </w:tcPr>
          <w:p w14:paraId="4CC6AA4F" w14:textId="31BCABCC" w:rsidR="00BC7473" w:rsidRDefault="00BC7473" w:rsidP="00BC7473">
            <w:pPr>
              <w:rPr>
                <w:rFonts w:ascii="Cambria" w:eastAsia="MS Mincho" w:hAnsi="Cambria" w:cs="Cambria"/>
              </w:rPr>
            </w:pPr>
            <w:r>
              <w:rPr>
                <w:rFonts w:ascii="Cambria" w:eastAsia="MS Mincho" w:hAnsi="Cambria" w:cs="Cambria"/>
              </w:rPr>
              <w:t>500</w:t>
            </w:r>
          </w:p>
        </w:tc>
        <w:tc>
          <w:tcPr>
            <w:tcW w:w="1540" w:type="dxa"/>
          </w:tcPr>
          <w:p w14:paraId="7C80898A" w14:textId="2E178F25" w:rsidR="00BC7473" w:rsidRDefault="00BC7473" w:rsidP="00BC7473">
            <w:r>
              <w:t>b</w:t>
            </w:r>
          </w:p>
        </w:tc>
        <w:tc>
          <w:tcPr>
            <w:tcW w:w="1463" w:type="dxa"/>
          </w:tcPr>
          <w:p w14:paraId="6A296219" w14:textId="29AFEE30" w:rsidR="00BC7473" w:rsidRDefault="00BC7473" w:rsidP="00BC7473">
            <w:r w:rsidRPr="001463FD">
              <w:t>Easy</w:t>
            </w:r>
          </w:p>
        </w:tc>
        <w:tc>
          <w:tcPr>
            <w:tcW w:w="1617" w:type="dxa"/>
          </w:tcPr>
          <w:p w14:paraId="50A559BC" w14:textId="151CC0C4" w:rsidR="00BC7473" w:rsidRDefault="00BC7473" w:rsidP="00BC7473">
            <w:r w:rsidRPr="00175980">
              <w:t>Percentages</w:t>
            </w:r>
          </w:p>
        </w:tc>
      </w:tr>
      <w:tr w:rsidR="00BC7473" w14:paraId="19D95D2E" w14:textId="77777777" w:rsidTr="00A017C3">
        <w:trPr>
          <w:trHeight w:val="582"/>
        </w:trPr>
        <w:tc>
          <w:tcPr>
            <w:tcW w:w="658" w:type="dxa"/>
          </w:tcPr>
          <w:p w14:paraId="65B369D9" w14:textId="03A7AE02" w:rsidR="00BC7473" w:rsidRDefault="00BC7473" w:rsidP="00BC7473">
            <w:r>
              <w:t>34</w:t>
            </w:r>
          </w:p>
        </w:tc>
        <w:tc>
          <w:tcPr>
            <w:tcW w:w="3136" w:type="dxa"/>
          </w:tcPr>
          <w:p w14:paraId="2EF08B3D" w14:textId="200BBE8C" w:rsidR="00BC7473" w:rsidRPr="006B611C" w:rsidRDefault="00BC7473" w:rsidP="00BC7473">
            <w:pPr>
              <w:rPr>
                <w:rFonts w:cstheme="minorHAnsi"/>
              </w:rPr>
            </w:pPr>
            <w:r w:rsidRPr="006B611C">
              <w:rPr>
                <w:rFonts w:cstheme="minorHAnsi"/>
              </w:rPr>
              <w:t>The population of a village is 1200. 58.33% of the total population are males. 50% of males and 60% of females of the village are literate. What is the total illiterate population of the village?</w:t>
            </w:r>
          </w:p>
        </w:tc>
        <w:tc>
          <w:tcPr>
            <w:tcW w:w="1539" w:type="dxa"/>
          </w:tcPr>
          <w:p w14:paraId="5D1A8218" w14:textId="704087A6" w:rsidR="00BC7473" w:rsidRDefault="00BC7473" w:rsidP="00BC7473">
            <w:pPr>
              <w:rPr>
                <w:rFonts w:ascii="Cambria" w:eastAsia="MS Mincho" w:hAnsi="Cambria" w:cs="Cambria"/>
              </w:rPr>
            </w:pPr>
            <w:r>
              <w:rPr>
                <w:rFonts w:ascii="Cambria" w:eastAsia="MS Mincho" w:hAnsi="Cambria" w:cs="Cambria"/>
              </w:rPr>
              <w:t>400</w:t>
            </w:r>
          </w:p>
        </w:tc>
        <w:tc>
          <w:tcPr>
            <w:tcW w:w="1540" w:type="dxa"/>
          </w:tcPr>
          <w:p w14:paraId="5CFDB1E0" w14:textId="4CC584CD" w:rsidR="00BC7473" w:rsidRDefault="00BC7473" w:rsidP="00BC7473">
            <w:pPr>
              <w:rPr>
                <w:rFonts w:ascii="Cambria" w:eastAsia="MS Mincho" w:hAnsi="Cambria" w:cs="Cambria"/>
              </w:rPr>
            </w:pPr>
            <w:r>
              <w:rPr>
                <w:rFonts w:ascii="Cambria" w:eastAsia="MS Mincho" w:hAnsi="Cambria" w:cs="Cambria"/>
              </w:rPr>
              <w:t>480</w:t>
            </w:r>
          </w:p>
        </w:tc>
        <w:tc>
          <w:tcPr>
            <w:tcW w:w="1540" w:type="dxa"/>
          </w:tcPr>
          <w:p w14:paraId="0B9DD271" w14:textId="7736F935" w:rsidR="00BC7473" w:rsidRDefault="00BC7473" w:rsidP="00BC7473">
            <w:pPr>
              <w:rPr>
                <w:rFonts w:ascii="Cambria" w:eastAsia="MS Mincho" w:hAnsi="Cambria" w:cs="Cambria"/>
              </w:rPr>
            </w:pPr>
            <w:r>
              <w:rPr>
                <w:rFonts w:ascii="Cambria" w:eastAsia="MS Mincho" w:hAnsi="Cambria" w:cs="Cambria"/>
              </w:rPr>
              <w:t>540</w:t>
            </w:r>
          </w:p>
        </w:tc>
        <w:tc>
          <w:tcPr>
            <w:tcW w:w="1539" w:type="dxa"/>
          </w:tcPr>
          <w:p w14:paraId="409EFA63" w14:textId="20941821" w:rsidR="00BC7473" w:rsidRDefault="00BC7473" w:rsidP="00BC7473">
            <w:pPr>
              <w:rPr>
                <w:rFonts w:ascii="Cambria" w:eastAsia="MS Mincho" w:hAnsi="Cambria" w:cs="Cambria"/>
              </w:rPr>
            </w:pPr>
            <w:r>
              <w:rPr>
                <w:rFonts w:ascii="Cambria" w:eastAsia="MS Mincho" w:hAnsi="Cambria" w:cs="Cambria"/>
              </w:rPr>
              <w:t>550</w:t>
            </w:r>
          </w:p>
        </w:tc>
        <w:tc>
          <w:tcPr>
            <w:tcW w:w="1540" w:type="dxa"/>
          </w:tcPr>
          <w:p w14:paraId="2DF890CA" w14:textId="6C6E6A0D" w:rsidR="00BC7473" w:rsidRDefault="00BC7473" w:rsidP="00BC7473">
            <w:r>
              <w:t>d</w:t>
            </w:r>
          </w:p>
        </w:tc>
        <w:tc>
          <w:tcPr>
            <w:tcW w:w="1463" w:type="dxa"/>
          </w:tcPr>
          <w:p w14:paraId="33D773A5" w14:textId="5D51621B" w:rsidR="00BC7473" w:rsidRDefault="00BC7473" w:rsidP="00BC7473">
            <w:r w:rsidRPr="001463FD">
              <w:t>Easy</w:t>
            </w:r>
          </w:p>
        </w:tc>
        <w:tc>
          <w:tcPr>
            <w:tcW w:w="1617" w:type="dxa"/>
          </w:tcPr>
          <w:p w14:paraId="6B7C47BF" w14:textId="0B1BEB2F" w:rsidR="00BC7473" w:rsidRDefault="00BC7473" w:rsidP="00BC7473">
            <w:r w:rsidRPr="00175980">
              <w:t>Percentages</w:t>
            </w:r>
          </w:p>
        </w:tc>
      </w:tr>
      <w:tr w:rsidR="00BC7473" w14:paraId="7DC91415" w14:textId="77777777" w:rsidTr="00A017C3">
        <w:trPr>
          <w:trHeight w:val="582"/>
        </w:trPr>
        <w:tc>
          <w:tcPr>
            <w:tcW w:w="658" w:type="dxa"/>
          </w:tcPr>
          <w:p w14:paraId="33B9A95B" w14:textId="7694B47D" w:rsidR="00BC7473" w:rsidRDefault="00BC7473" w:rsidP="00BC7473">
            <w:r>
              <w:t>35</w:t>
            </w:r>
          </w:p>
        </w:tc>
        <w:tc>
          <w:tcPr>
            <w:tcW w:w="3136" w:type="dxa"/>
          </w:tcPr>
          <w:p w14:paraId="74A2C44C" w14:textId="60C84265" w:rsidR="00BC7473" w:rsidRPr="006B611C" w:rsidRDefault="00BC7473" w:rsidP="00BC7473">
            <w:pPr>
              <w:rPr>
                <w:rFonts w:cstheme="minorHAnsi"/>
              </w:rPr>
            </w:pPr>
            <w:r w:rsidRPr="006B611C">
              <w:rPr>
                <w:rFonts w:cstheme="minorHAnsi"/>
              </w:rPr>
              <w:t>What is to be added to 40% of 900 so that the sum must be equal to 30% of 2600?</w:t>
            </w:r>
          </w:p>
        </w:tc>
        <w:tc>
          <w:tcPr>
            <w:tcW w:w="1539" w:type="dxa"/>
          </w:tcPr>
          <w:p w14:paraId="23519950" w14:textId="26286BF4" w:rsidR="00BC7473" w:rsidRDefault="00BC7473" w:rsidP="00BC7473">
            <w:pPr>
              <w:rPr>
                <w:rFonts w:ascii="Cambria" w:eastAsia="MS Mincho" w:hAnsi="Cambria" w:cs="Cambria"/>
              </w:rPr>
            </w:pPr>
            <w:r>
              <w:rPr>
                <w:rFonts w:ascii="Cambria" w:eastAsia="MS Mincho" w:hAnsi="Cambria" w:cs="Cambria"/>
              </w:rPr>
              <w:t>300</w:t>
            </w:r>
          </w:p>
        </w:tc>
        <w:tc>
          <w:tcPr>
            <w:tcW w:w="1540" w:type="dxa"/>
          </w:tcPr>
          <w:p w14:paraId="0C7355BA" w14:textId="5A504FE0" w:rsidR="00BC7473" w:rsidRDefault="00BC7473" w:rsidP="00BC7473">
            <w:pPr>
              <w:rPr>
                <w:rFonts w:ascii="Cambria" w:eastAsia="MS Mincho" w:hAnsi="Cambria" w:cs="Cambria"/>
              </w:rPr>
            </w:pPr>
            <w:r>
              <w:rPr>
                <w:rFonts w:ascii="Cambria" w:eastAsia="MS Mincho" w:hAnsi="Cambria" w:cs="Cambria"/>
              </w:rPr>
              <w:t>360</w:t>
            </w:r>
          </w:p>
        </w:tc>
        <w:tc>
          <w:tcPr>
            <w:tcW w:w="1540" w:type="dxa"/>
          </w:tcPr>
          <w:p w14:paraId="3FAC74DF" w14:textId="1339818B" w:rsidR="00BC7473" w:rsidRDefault="00BC7473" w:rsidP="00BC7473">
            <w:pPr>
              <w:rPr>
                <w:rFonts w:ascii="Cambria" w:eastAsia="MS Mincho" w:hAnsi="Cambria" w:cs="Cambria"/>
              </w:rPr>
            </w:pPr>
            <w:r>
              <w:rPr>
                <w:rFonts w:ascii="Cambria" w:eastAsia="MS Mincho" w:hAnsi="Cambria" w:cs="Cambria"/>
              </w:rPr>
              <w:t>420</w:t>
            </w:r>
          </w:p>
        </w:tc>
        <w:tc>
          <w:tcPr>
            <w:tcW w:w="1539" w:type="dxa"/>
          </w:tcPr>
          <w:p w14:paraId="560C609C" w14:textId="207756B0" w:rsidR="00BC7473" w:rsidRDefault="00BC7473" w:rsidP="00BC7473">
            <w:pPr>
              <w:rPr>
                <w:rFonts w:ascii="Cambria" w:eastAsia="MS Mincho" w:hAnsi="Cambria" w:cs="Cambria"/>
              </w:rPr>
            </w:pPr>
            <w:r>
              <w:rPr>
                <w:rFonts w:ascii="Cambria" w:eastAsia="MS Mincho" w:hAnsi="Cambria" w:cs="Cambria"/>
              </w:rPr>
              <w:t>480</w:t>
            </w:r>
          </w:p>
        </w:tc>
        <w:tc>
          <w:tcPr>
            <w:tcW w:w="1540" w:type="dxa"/>
          </w:tcPr>
          <w:p w14:paraId="33E31318" w14:textId="1D456918" w:rsidR="00BC7473" w:rsidRDefault="00BC7473" w:rsidP="00BC7473">
            <w:r>
              <w:t>c</w:t>
            </w:r>
          </w:p>
        </w:tc>
        <w:tc>
          <w:tcPr>
            <w:tcW w:w="1463" w:type="dxa"/>
          </w:tcPr>
          <w:p w14:paraId="29605211" w14:textId="162D8844" w:rsidR="00BC7473" w:rsidRDefault="00BC7473" w:rsidP="00BC7473">
            <w:r w:rsidRPr="001463FD">
              <w:t>Easy</w:t>
            </w:r>
          </w:p>
        </w:tc>
        <w:tc>
          <w:tcPr>
            <w:tcW w:w="1617" w:type="dxa"/>
          </w:tcPr>
          <w:p w14:paraId="6F39218D" w14:textId="491A2498" w:rsidR="00BC7473" w:rsidRDefault="00BC7473" w:rsidP="00BC7473">
            <w:r w:rsidRPr="00175980">
              <w:t>Percentages</w:t>
            </w:r>
          </w:p>
        </w:tc>
      </w:tr>
      <w:tr w:rsidR="00BC7473" w14:paraId="70B93F47" w14:textId="77777777" w:rsidTr="00A017C3">
        <w:trPr>
          <w:trHeight w:val="582"/>
        </w:trPr>
        <w:tc>
          <w:tcPr>
            <w:tcW w:w="658" w:type="dxa"/>
          </w:tcPr>
          <w:p w14:paraId="2DF77B75" w14:textId="3A7DBB8F" w:rsidR="00BC7473" w:rsidRDefault="00BC7473" w:rsidP="00BC7473">
            <w:r>
              <w:t>36</w:t>
            </w:r>
          </w:p>
        </w:tc>
        <w:tc>
          <w:tcPr>
            <w:tcW w:w="3136" w:type="dxa"/>
          </w:tcPr>
          <w:p w14:paraId="0A480D73" w14:textId="7BED9630" w:rsidR="00BC7473" w:rsidRPr="006B611C" w:rsidRDefault="00BC7473" w:rsidP="00BC7473">
            <w:pPr>
              <w:rPr>
                <w:rFonts w:cstheme="minorHAnsi"/>
              </w:rPr>
            </w:pPr>
            <w:r w:rsidRPr="006B611C">
              <w:rPr>
                <w:rFonts w:cstheme="minorHAnsi"/>
              </w:rPr>
              <w:t>A number is divided into two parts in such a way that 75% of the 1</w:t>
            </w:r>
            <w:r w:rsidRPr="006B611C">
              <w:rPr>
                <w:rFonts w:cstheme="minorHAnsi"/>
                <w:vertAlign w:val="superscript"/>
              </w:rPr>
              <w:t>st</w:t>
            </w:r>
            <w:r w:rsidRPr="006B611C">
              <w:rPr>
                <w:rFonts w:cstheme="minorHAnsi"/>
              </w:rPr>
              <w:t xml:space="preserve"> part is 12 less than 30% of the 2</w:t>
            </w:r>
            <w:r w:rsidRPr="006B611C">
              <w:rPr>
                <w:rFonts w:cstheme="minorHAnsi"/>
                <w:vertAlign w:val="superscript"/>
              </w:rPr>
              <w:t>nd</w:t>
            </w:r>
            <w:r w:rsidRPr="006B611C">
              <w:rPr>
                <w:rFonts w:cstheme="minorHAnsi"/>
              </w:rPr>
              <w:t xml:space="preserve"> part and 50% of the 2</w:t>
            </w:r>
            <w:r w:rsidRPr="006B611C">
              <w:rPr>
                <w:rFonts w:cstheme="minorHAnsi"/>
                <w:vertAlign w:val="superscript"/>
              </w:rPr>
              <w:t>nd</w:t>
            </w:r>
            <w:r w:rsidRPr="006B611C">
              <w:rPr>
                <w:rFonts w:cstheme="minorHAnsi"/>
              </w:rPr>
              <w:t xml:space="preserve"> part is 56 more than 80% of the 1</w:t>
            </w:r>
            <w:r w:rsidRPr="006B611C">
              <w:rPr>
                <w:rFonts w:cstheme="minorHAnsi"/>
                <w:vertAlign w:val="superscript"/>
              </w:rPr>
              <w:t>st</w:t>
            </w:r>
            <w:r w:rsidRPr="006B611C">
              <w:rPr>
                <w:rFonts w:cstheme="minorHAnsi"/>
              </w:rPr>
              <w:t xml:space="preserve"> part. What is the number?</w:t>
            </w:r>
          </w:p>
        </w:tc>
        <w:tc>
          <w:tcPr>
            <w:tcW w:w="1539" w:type="dxa"/>
          </w:tcPr>
          <w:p w14:paraId="0938B55F" w14:textId="485C578C" w:rsidR="00BC7473" w:rsidRDefault="00BC7473" w:rsidP="00BC7473">
            <w:pPr>
              <w:rPr>
                <w:rFonts w:ascii="Cambria" w:eastAsia="MS Mincho" w:hAnsi="Cambria" w:cs="Cambria"/>
              </w:rPr>
            </w:pPr>
            <w:r>
              <w:rPr>
                <w:rFonts w:ascii="Cambria" w:eastAsia="MS Mincho" w:hAnsi="Cambria" w:cs="Cambria"/>
              </w:rPr>
              <w:t>300</w:t>
            </w:r>
          </w:p>
        </w:tc>
        <w:tc>
          <w:tcPr>
            <w:tcW w:w="1540" w:type="dxa"/>
          </w:tcPr>
          <w:p w14:paraId="5F92A0A7" w14:textId="5D98A642" w:rsidR="00BC7473" w:rsidRDefault="00BC7473" w:rsidP="00BC7473">
            <w:pPr>
              <w:rPr>
                <w:rFonts w:ascii="Cambria" w:eastAsia="MS Mincho" w:hAnsi="Cambria" w:cs="Cambria"/>
              </w:rPr>
            </w:pPr>
            <w:r>
              <w:rPr>
                <w:rFonts w:ascii="Cambria" w:eastAsia="MS Mincho" w:hAnsi="Cambria" w:cs="Cambria"/>
              </w:rPr>
              <w:t>320</w:t>
            </w:r>
          </w:p>
        </w:tc>
        <w:tc>
          <w:tcPr>
            <w:tcW w:w="1540" w:type="dxa"/>
          </w:tcPr>
          <w:p w14:paraId="172A07C7" w14:textId="48DD0627" w:rsidR="00BC7473" w:rsidRDefault="00BC7473" w:rsidP="00BC7473">
            <w:pPr>
              <w:rPr>
                <w:rFonts w:ascii="Cambria" w:eastAsia="MS Mincho" w:hAnsi="Cambria" w:cs="Cambria"/>
              </w:rPr>
            </w:pPr>
            <w:r>
              <w:rPr>
                <w:rFonts w:ascii="Cambria" w:eastAsia="MS Mincho" w:hAnsi="Cambria" w:cs="Cambria"/>
              </w:rPr>
              <w:t>340</w:t>
            </w:r>
          </w:p>
        </w:tc>
        <w:tc>
          <w:tcPr>
            <w:tcW w:w="1539" w:type="dxa"/>
          </w:tcPr>
          <w:p w14:paraId="4279205B" w14:textId="5552B541" w:rsidR="00BC7473" w:rsidRDefault="00BC7473" w:rsidP="00BC7473">
            <w:pPr>
              <w:rPr>
                <w:rFonts w:ascii="Cambria" w:eastAsia="MS Mincho" w:hAnsi="Cambria" w:cs="Cambria"/>
              </w:rPr>
            </w:pPr>
            <w:r>
              <w:rPr>
                <w:rFonts w:ascii="Cambria" w:eastAsia="MS Mincho" w:hAnsi="Cambria" w:cs="Cambria"/>
              </w:rPr>
              <w:t>350</w:t>
            </w:r>
          </w:p>
        </w:tc>
        <w:tc>
          <w:tcPr>
            <w:tcW w:w="1540" w:type="dxa"/>
          </w:tcPr>
          <w:p w14:paraId="3BDB0C57" w14:textId="610062B7" w:rsidR="00BC7473" w:rsidRDefault="00BC7473" w:rsidP="00BC7473">
            <w:r>
              <w:t>b</w:t>
            </w:r>
          </w:p>
        </w:tc>
        <w:tc>
          <w:tcPr>
            <w:tcW w:w="1463" w:type="dxa"/>
          </w:tcPr>
          <w:p w14:paraId="5D7531CE" w14:textId="6BD1661A" w:rsidR="00BC7473" w:rsidRDefault="00BC7473" w:rsidP="00BC7473">
            <w:r w:rsidRPr="001463FD">
              <w:t>Easy</w:t>
            </w:r>
          </w:p>
        </w:tc>
        <w:tc>
          <w:tcPr>
            <w:tcW w:w="1617" w:type="dxa"/>
          </w:tcPr>
          <w:p w14:paraId="7404A19F" w14:textId="0AFAAFBE" w:rsidR="00BC7473" w:rsidRDefault="00BC7473" w:rsidP="00BC7473">
            <w:r w:rsidRPr="00175980">
              <w:t>Percentages</w:t>
            </w:r>
          </w:p>
        </w:tc>
      </w:tr>
      <w:tr w:rsidR="00BC7473" w14:paraId="36E099E3" w14:textId="77777777" w:rsidTr="00A017C3">
        <w:trPr>
          <w:trHeight w:val="582"/>
        </w:trPr>
        <w:tc>
          <w:tcPr>
            <w:tcW w:w="658" w:type="dxa"/>
          </w:tcPr>
          <w:p w14:paraId="65185041" w14:textId="7AFC3010" w:rsidR="00BC7473" w:rsidRDefault="00BC7473" w:rsidP="00BC7473">
            <w:r>
              <w:lastRenderedPageBreak/>
              <w:t>37</w:t>
            </w:r>
          </w:p>
        </w:tc>
        <w:tc>
          <w:tcPr>
            <w:tcW w:w="3136" w:type="dxa"/>
          </w:tcPr>
          <w:p w14:paraId="70CBBC94" w14:textId="5857A1CF" w:rsidR="00BC7473" w:rsidRPr="006B611C" w:rsidRDefault="00BC7473" w:rsidP="00BC7473">
            <w:pPr>
              <w:rPr>
                <w:rFonts w:cstheme="minorHAnsi"/>
              </w:rPr>
            </w:pPr>
            <w:r w:rsidRPr="006B611C">
              <w:rPr>
                <w:rFonts w:cstheme="minorHAnsi"/>
              </w:rPr>
              <w:t>A box contains 90 blue balls, 110 red balls, 150 black balls and 50 pink balls. 50% of blue balls and 70% of red balls are taken away. What percentage of the initial number of balls are remaining in the box?</w:t>
            </w:r>
          </w:p>
        </w:tc>
        <w:tc>
          <w:tcPr>
            <w:tcW w:w="1539" w:type="dxa"/>
          </w:tcPr>
          <w:p w14:paraId="530E7A57" w14:textId="2F014C6C" w:rsidR="00BC7473" w:rsidRDefault="00BC7473" w:rsidP="00BC7473">
            <w:pPr>
              <w:rPr>
                <w:rFonts w:ascii="Cambria" w:eastAsia="MS Mincho" w:hAnsi="Cambria" w:cs="Cambria"/>
              </w:rPr>
            </w:pPr>
            <w:r>
              <w:rPr>
                <w:rFonts w:ascii="Cambria" w:eastAsia="MS Mincho" w:hAnsi="Cambria" w:cs="Cambria"/>
              </w:rPr>
              <w:t>60</w:t>
            </w:r>
          </w:p>
        </w:tc>
        <w:tc>
          <w:tcPr>
            <w:tcW w:w="1540" w:type="dxa"/>
          </w:tcPr>
          <w:p w14:paraId="6D78501E" w14:textId="5708DF9B" w:rsidR="00BC7473" w:rsidRDefault="00BC7473" w:rsidP="00BC7473">
            <w:pPr>
              <w:rPr>
                <w:rFonts w:ascii="Cambria" w:eastAsia="MS Mincho" w:hAnsi="Cambria" w:cs="Cambria"/>
              </w:rPr>
            </w:pPr>
            <w:r>
              <w:rPr>
                <w:rFonts w:ascii="Cambria" w:eastAsia="MS Mincho" w:hAnsi="Cambria" w:cs="Cambria"/>
              </w:rPr>
              <w:t>62.50</w:t>
            </w:r>
          </w:p>
        </w:tc>
        <w:tc>
          <w:tcPr>
            <w:tcW w:w="1540" w:type="dxa"/>
          </w:tcPr>
          <w:p w14:paraId="3BA67A0C" w14:textId="751BD0B8" w:rsidR="00BC7473" w:rsidRDefault="00BC7473" w:rsidP="00BC7473">
            <w:pPr>
              <w:rPr>
                <w:rFonts w:ascii="Cambria" w:eastAsia="MS Mincho" w:hAnsi="Cambria" w:cs="Cambria"/>
              </w:rPr>
            </w:pPr>
            <w:r>
              <w:rPr>
                <w:rFonts w:ascii="Cambria" w:eastAsia="MS Mincho" w:hAnsi="Cambria" w:cs="Cambria"/>
              </w:rPr>
              <w:t>67.50</w:t>
            </w:r>
          </w:p>
        </w:tc>
        <w:tc>
          <w:tcPr>
            <w:tcW w:w="1539" w:type="dxa"/>
          </w:tcPr>
          <w:p w14:paraId="7CA4EE9B" w14:textId="05FFDF6A" w:rsidR="00BC7473" w:rsidRDefault="00BC7473" w:rsidP="00BC7473">
            <w:pPr>
              <w:rPr>
                <w:rFonts w:ascii="Cambria" w:eastAsia="MS Mincho" w:hAnsi="Cambria" w:cs="Cambria"/>
              </w:rPr>
            </w:pPr>
            <w:r>
              <w:rPr>
                <w:rFonts w:ascii="Cambria" w:eastAsia="MS Mincho" w:hAnsi="Cambria" w:cs="Cambria"/>
              </w:rPr>
              <w:t>69.50</w:t>
            </w:r>
          </w:p>
        </w:tc>
        <w:tc>
          <w:tcPr>
            <w:tcW w:w="1540" w:type="dxa"/>
          </w:tcPr>
          <w:p w14:paraId="5E629EC0" w14:textId="442A96D0" w:rsidR="00BC7473" w:rsidRDefault="00BC7473" w:rsidP="00BC7473">
            <w:r>
              <w:t>d</w:t>
            </w:r>
          </w:p>
        </w:tc>
        <w:tc>
          <w:tcPr>
            <w:tcW w:w="1463" w:type="dxa"/>
          </w:tcPr>
          <w:p w14:paraId="08712211" w14:textId="5B46E5A2" w:rsidR="00BC7473" w:rsidRDefault="00BC7473" w:rsidP="00BC7473">
            <w:r w:rsidRPr="001463FD">
              <w:t>Easy</w:t>
            </w:r>
          </w:p>
        </w:tc>
        <w:tc>
          <w:tcPr>
            <w:tcW w:w="1617" w:type="dxa"/>
          </w:tcPr>
          <w:p w14:paraId="77349261" w14:textId="4E34BB4D" w:rsidR="00BC7473" w:rsidRDefault="00BC7473" w:rsidP="00BC7473">
            <w:r w:rsidRPr="00175980">
              <w:t>Percentages</w:t>
            </w:r>
          </w:p>
        </w:tc>
      </w:tr>
      <w:tr w:rsidR="00BC7473" w14:paraId="3523BD26" w14:textId="77777777" w:rsidTr="00A017C3">
        <w:trPr>
          <w:trHeight w:val="582"/>
        </w:trPr>
        <w:tc>
          <w:tcPr>
            <w:tcW w:w="658" w:type="dxa"/>
          </w:tcPr>
          <w:p w14:paraId="5AEEAED4" w14:textId="41A6C592" w:rsidR="00BC7473" w:rsidRDefault="00BC7473" w:rsidP="00BC7473">
            <w:r>
              <w:t>38</w:t>
            </w:r>
          </w:p>
        </w:tc>
        <w:tc>
          <w:tcPr>
            <w:tcW w:w="3136" w:type="dxa"/>
          </w:tcPr>
          <w:p w14:paraId="11B5EDE2" w14:textId="35F642F6" w:rsidR="00BC7473" w:rsidRPr="006B611C" w:rsidRDefault="00BC7473" w:rsidP="00BC7473">
            <w:pPr>
              <w:rPr>
                <w:rFonts w:cstheme="minorHAnsi"/>
              </w:rPr>
            </w:pPr>
            <w:r w:rsidRPr="006B611C">
              <w:rPr>
                <w:rFonts w:cstheme="minorHAnsi"/>
              </w:rPr>
              <w:t>Out of two numbers, 66.67% of the bigger number is equal to 90% of the smaller number. If the sum of the numbers is 188, what is the value of the greater number?</w:t>
            </w:r>
          </w:p>
        </w:tc>
        <w:tc>
          <w:tcPr>
            <w:tcW w:w="1539" w:type="dxa"/>
          </w:tcPr>
          <w:p w14:paraId="0B73BC0A" w14:textId="5D3E36DD" w:rsidR="00BC7473" w:rsidRDefault="00BC7473" w:rsidP="00BC7473">
            <w:pPr>
              <w:rPr>
                <w:rFonts w:ascii="Cambria" w:eastAsia="MS Mincho" w:hAnsi="Cambria" w:cs="Cambria"/>
              </w:rPr>
            </w:pPr>
            <w:r>
              <w:rPr>
                <w:rFonts w:ascii="Cambria" w:eastAsia="MS Mincho" w:hAnsi="Cambria" w:cs="Cambria"/>
              </w:rPr>
              <w:t>100</w:t>
            </w:r>
          </w:p>
        </w:tc>
        <w:tc>
          <w:tcPr>
            <w:tcW w:w="1540" w:type="dxa"/>
          </w:tcPr>
          <w:p w14:paraId="7201834D" w14:textId="0FC6EED7" w:rsidR="00BC7473" w:rsidRDefault="00BC7473" w:rsidP="00BC7473">
            <w:pPr>
              <w:rPr>
                <w:rFonts w:ascii="Cambria" w:eastAsia="MS Mincho" w:hAnsi="Cambria" w:cs="Cambria"/>
              </w:rPr>
            </w:pPr>
            <w:r>
              <w:rPr>
                <w:rFonts w:ascii="Cambria" w:eastAsia="MS Mincho" w:hAnsi="Cambria" w:cs="Cambria"/>
              </w:rPr>
              <w:t>108</w:t>
            </w:r>
          </w:p>
        </w:tc>
        <w:tc>
          <w:tcPr>
            <w:tcW w:w="1540" w:type="dxa"/>
          </w:tcPr>
          <w:p w14:paraId="3F171F9A" w14:textId="5DADECF7" w:rsidR="00BC7473" w:rsidRDefault="00BC7473" w:rsidP="00BC7473">
            <w:pPr>
              <w:rPr>
                <w:rFonts w:ascii="Cambria" w:eastAsia="MS Mincho" w:hAnsi="Cambria" w:cs="Cambria"/>
              </w:rPr>
            </w:pPr>
            <w:r>
              <w:rPr>
                <w:rFonts w:ascii="Cambria" w:eastAsia="MS Mincho" w:hAnsi="Cambria" w:cs="Cambria"/>
              </w:rPr>
              <w:t>112</w:t>
            </w:r>
          </w:p>
        </w:tc>
        <w:tc>
          <w:tcPr>
            <w:tcW w:w="1539" w:type="dxa"/>
          </w:tcPr>
          <w:p w14:paraId="75242FE2" w14:textId="49916CF9" w:rsidR="00BC7473" w:rsidRDefault="00BC7473" w:rsidP="00BC7473">
            <w:pPr>
              <w:rPr>
                <w:rFonts w:ascii="Cambria" w:eastAsia="MS Mincho" w:hAnsi="Cambria" w:cs="Cambria"/>
              </w:rPr>
            </w:pPr>
            <w:r>
              <w:rPr>
                <w:rFonts w:ascii="Cambria" w:eastAsia="MS Mincho" w:hAnsi="Cambria" w:cs="Cambria"/>
              </w:rPr>
              <w:t>120</w:t>
            </w:r>
          </w:p>
        </w:tc>
        <w:tc>
          <w:tcPr>
            <w:tcW w:w="1540" w:type="dxa"/>
          </w:tcPr>
          <w:p w14:paraId="084DE23F" w14:textId="6B0E55CF" w:rsidR="00BC7473" w:rsidRDefault="00BC7473" w:rsidP="00BC7473">
            <w:r>
              <w:t>b</w:t>
            </w:r>
          </w:p>
        </w:tc>
        <w:tc>
          <w:tcPr>
            <w:tcW w:w="1463" w:type="dxa"/>
          </w:tcPr>
          <w:p w14:paraId="2EED4927" w14:textId="49E47129" w:rsidR="00BC7473" w:rsidRDefault="00BC7473" w:rsidP="00BC7473">
            <w:r w:rsidRPr="001463FD">
              <w:t>Easy</w:t>
            </w:r>
          </w:p>
        </w:tc>
        <w:tc>
          <w:tcPr>
            <w:tcW w:w="1617" w:type="dxa"/>
          </w:tcPr>
          <w:p w14:paraId="601C34D5" w14:textId="58026A6A" w:rsidR="00BC7473" w:rsidRDefault="00BC7473" w:rsidP="00BC7473">
            <w:r w:rsidRPr="00175980">
              <w:t>Percentages</w:t>
            </w:r>
          </w:p>
        </w:tc>
      </w:tr>
      <w:tr w:rsidR="00BC7473" w14:paraId="5631F3D8" w14:textId="77777777" w:rsidTr="00A017C3">
        <w:trPr>
          <w:trHeight w:val="582"/>
        </w:trPr>
        <w:tc>
          <w:tcPr>
            <w:tcW w:w="658" w:type="dxa"/>
          </w:tcPr>
          <w:p w14:paraId="02619221" w14:textId="0D77543A" w:rsidR="00BC7473" w:rsidRDefault="00BC7473" w:rsidP="00BC7473">
            <w:r>
              <w:t>39</w:t>
            </w:r>
          </w:p>
        </w:tc>
        <w:tc>
          <w:tcPr>
            <w:tcW w:w="3136" w:type="dxa"/>
          </w:tcPr>
          <w:p w14:paraId="742FA160" w14:textId="626F9E3E" w:rsidR="00BC7473" w:rsidRPr="006B611C" w:rsidRDefault="00BC7473" w:rsidP="00BC7473">
            <w:pPr>
              <w:rPr>
                <w:rFonts w:cstheme="minorHAnsi"/>
              </w:rPr>
            </w:pPr>
            <w:r w:rsidRPr="006B611C">
              <w:rPr>
                <w:rFonts w:cstheme="minorHAnsi"/>
              </w:rPr>
              <w:t>If 70% of a number added to 90 gives the result as the number itself. What is the number?</w:t>
            </w:r>
          </w:p>
        </w:tc>
        <w:tc>
          <w:tcPr>
            <w:tcW w:w="1539" w:type="dxa"/>
          </w:tcPr>
          <w:p w14:paraId="624ED237" w14:textId="057ABD0F" w:rsidR="00BC7473" w:rsidRDefault="00BC7473" w:rsidP="00BC7473">
            <w:pPr>
              <w:rPr>
                <w:rFonts w:ascii="Cambria" w:eastAsia="MS Mincho" w:hAnsi="Cambria" w:cs="Cambria"/>
              </w:rPr>
            </w:pPr>
            <w:r>
              <w:rPr>
                <w:rFonts w:ascii="Cambria" w:eastAsia="MS Mincho" w:hAnsi="Cambria" w:cs="Cambria"/>
              </w:rPr>
              <w:t>300</w:t>
            </w:r>
          </w:p>
        </w:tc>
        <w:tc>
          <w:tcPr>
            <w:tcW w:w="1540" w:type="dxa"/>
          </w:tcPr>
          <w:p w14:paraId="04E37FF2" w14:textId="57E7E18E" w:rsidR="00BC7473" w:rsidRDefault="00BC7473" w:rsidP="00BC7473">
            <w:pPr>
              <w:rPr>
                <w:rFonts w:ascii="Cambria" w:eastAsia="MS Mincho" w:hAnsi="Cambria" w:cs="Cambria"/>
              </w:rPr>
            </w:pPr>
            <w:r>
              <w:rPr>
                <w:rFonts w:ascii="Cambria" w:eastAsia="MS Mincho" w:hAnsi="Cambria" w:cs="Cambria"/>
              </w:rPr>
              <w:t>360</w:t>
            </w:r>
          </w:p>
        </w:tc>
        <w:tc>
          <w:tcPr>
            <w:tcW w:w="1540" w:type="dxa"/>
          </w:tcPr>
          <w:p w14:paraId="26B012F9" w14:textId="005A8D9F" w:rsidR="00BC7473" w:rsidRDefault="00BC7473" w:rsidP="00BC7473">
            <w:pPr>
              <w:rPr>
                <w:rFonts w:ascii="Cambria" w:eastAsia="MS Mincho" w:hAnsi="Cambria" w:cs="Cambria"/>
              </w:rPr>
            </w:pPr>
            <w:r>
              <w:rPr>
                <w:rFonts w:ascii="Cambria" w:eastAsia="MS Mincho" w:hAnsi="Cambria" w:cs="Cambria"/>
              </w:rPr>
              <w:t>420</w:t>
            </w:r>
          </w:p>
        </w:tc>
        <w:tc>
          <w:tcPr>
            <w:tcW w:w="1539" w:type="dxa"/>
          </w:tcPr>
          <w:p w14:paraId="4BD4ACCE" w14:textId="3FE782C1" w:rsidR="00BC7473" w:rsidRDefault="00BC7473" w:rsidP="00BC7473">
            <w:pPr>
              <w:rPr>
                <w:rFonts w:ascii="Cambria" w:eastAsia="MS Mincho" w:hAnsi="Cambria" w:cs="Cambria"/>
              </w:rPr>
            </w:pPr>
            <w:r>
              <w:rPr>
                <w:rFonts w:ascii="Cambria" w:eastAsia="MS Mincho" w:hAnsi="Cambria" w:cs="Cambria"/>
              </w:rPr>
              <w:t>480</w:t>
            </w:r>
          </w:p>
        </w:tc>
        <w:tc>
          <w:tcPr>
            <w:tcW w:w="1540" w:type="dxa"/>
          </w:tcPr>
          <w:p w14:paraId="38F62637" w14:textId="2F900E57" w:rsidR="00BC7473" w:rsidRDefault="00BC7473" w:rsidP="00BC7473">
            <w:r>
              <w:t>a</w:t>
            </w:r>
          </w:p>
        </w:tc>
        <w:tc>
          <w:tcPr>
            <w:tcW w:w="1463" w:type="dxa"/>
          </w:tcPr>
          <w:p w14:paraId="5624DB7A" w14:textId="5BD60EA8" w:rsidR="00BC7473" w:rsidRDefault="00BC7473" w:rsidP="00BC7473">
            <w:r w:rsidRPr="001463FD">
              <w:t>Easy</w:t>
            </w:r>
          </w:p>
        </w:tc>
        <w:tc>
          <w:tcPr>
            <w:tcW w:w="1617" w:type="dxa"/>
          </w:tcPr>
          <w:p w14:paraId="5F04CCCE" w14:textId="6FB93E7E" w:rsidR="00BC7473" w:rsidRDefault="00BC7473" w:rsidP="00BC7473">
            <w:r w:rsidRPr="00175980">
              <w:t>Percentages</w:t>
            </w:r>
          </w:p>
        </w:tc>
      </w:tr>
      <w:tr w:rsidR="00BC7473" w14:paraId="32FAC8DA" w14:textId="77777777" w:rsidTr="00A017C3">
        <w:trPr>
          <w:trHeight w:val="582"/>
        </w:trPr>
        <w:tc>
          <w:tcPr>
            <w:tcW w:w="658" w:type="dxa"/>
          </w:tcPr>
          <w:p w14:paraId="5A0AA318" w14:textId="1E04A50D" w:rsidR="00BC7473" w:rsidRDefault="00BC7473" w:rsidP="00BC7473">
            <w:r>
              <w:t>40</w:t>
            </w:r>
          </w:p>
        </w:tc>
        <w:tc>
          <w:tcPr>
            <w:tcW w:w="3136" w:type="dxa"/>
          </w:tcPr>
          <w:p w14:paraId="651FAA88" w14:textId="4AD85395" w:rsidR="00BC7473" w:rsidRPr="006B611C" w:rsidRDefault="00BC7473" w:rsidP="00BC7473">
            <w:pPr>
              <w:rPr>
                <w:rFonts w:cstheme="minorHAnsi"/>
              </w:rPr>
            </w:pPr>
            <w:r w:rsidRPr="006B611C">
              <w:rPr>
                <w:rFonts w:cstheme="minorHAnsi"/>
              </w:rPr>
              <w:t>If x% of y% of 125 is the same as 5% of 900, what is the product of x and y?</w:t>
            </w:r>
          </w:p>
        </w:tc>
        <w:tc>
          <w:tcPr>
            <w:tcW w:w="1539" w:type="dxa"/>
          </w:tcPr>
          <w:p w14:paraId="0ADE02F2" w14:textId="4B59E2D7" w:rsidR="00BC7473" w:rsidRDefault="00BC7473" w:rsidP="00BC7473">
            <w:pPr>
              <w:rPr>
                <w:rFonts w:ascii="Cambria" w:eastAsia="MS Mincho" w:hAnsi="Cambria" w:cs="Cambria"/>
              </w:rPr>
            </w:pPr>
            <w:r>
              <w:rPr>
                <w:rFonts w:ascii="Cambria" w:eastAsia="MS Mincho" w:hAnsi="Cambria" w:cs="Cambria"/>
              </w:rPr>
              <w:t>3000</w:t>
            </w:r>
          </w:p>
        </w:tc>
        <w:tc>
          <w:tcPr>
            <w:tcW w:w="1540" w:type="dxa"/>
          </w:tcPr>
          <w:p w14:paraId="0223A1BC" w14:textId="676FA34A" w:rsidR="00BC7473" w:rsidRDefault="00BC7473" w:rsidP="00BC7473">
            <w:pPr>
              <w:rPr>
                <w:rFonts w:ascii="Cambria" w:eastAsia="MS Mincho" w:hAnsi="Cambria" w:cs="Cambria"/>
              </w:rPr>
            </w:pPr>
            <w:r>
              <w:rPr>
                <w:rFonts w:ascii="Cambria" w:eastAsia="MS Mincho" w:hAnsi="Cambria" w:cs="Cambria"/>
              </w:rPr>
              <w:t>3200</w:t>
            </w:r>
          </w:p>
        </w:tc>
        <w:tc>
          <w:tcPr>
            <w:tcW w:w="1540" w:type="dxa"/>
          </w:tcPr>
          <w:p w14:paraId="2C005608" w14:textId="544CA0EC" w:rsidR="00BC7473" w:rsidRDefault="00BC7473" w:rsidP="00BC7473">
            <w:pPr>
              <w:rPr>
                <w:rFonts w:ascii="Cambria" w:eastAsia="MS Mincho" w:hAnsi="Cambria" w:cs="Cambria"/>
              </w:rPr>
            </w:pPr>
            <w:r>
              <w:rPr>
                <w:rFonts w:ascii="Cambria" w:eastAsia="MS Mincho" w:hAnsi="Cambria" w:cs="Cambria"/>
              </w:rPr>
              <w:t>3400</w:t>
            </w:r>
          </w:p>
        </w:tc>
        <w:tc>
          <w:tcPr>
            <w:tcW w:w="1539" w:type="dxa"/>
          </w:tcPr>
          <w:p w14:paraId="23F1353F" w14:textId="34492DF8" w:rsidR="00BC7473" w:rsidRDefault="00BC7473" w:rsidP="00BC7473">
            <w:pPr>
              <w:rPr>
                <w:rFonts w:ascii="Cambria" w:eastAsia="MS Mincho" w:hAnsi="Cambria" w:cs="Cambria"/>
              </w:rPr>
            </w:pPr>
            <w:r>
              <w:rPr>
                <w:rFonts w:ascii="Cambria" w:eastAsia="MS Mincho" w:hAnsi="Cambria" w:cs="Cambria"/>
              </w:rPr>
              <w:t>3600</w:t>
            </w:r>
          </w:p>
        </w:tc>
        <w:tc>
          <w:tcPr>
            <w:tcW w:w="1540" w:type="dxa"/>
          </w:tcPr>
          <w:p w14:paraId="77946F2D" w14:textId="76756120" w:rsidR="00BC7473" w:rsidRDefault="00BC7473" w:rsidP="00BC7473">
            <w:r>
              <w:t>d</w:t>
            </w:r>
          </w:p>
        </w:tc>
        <w:tc>
          <w:tcPr>
            <w:tcW w:w="1463" w:type="dxa"/>
          </w:tcPr>
          <w:p w14:paraId="147A0185" w14:textId="3DFD17ED" w:rsidR="00BC7473" w:rsidRDefault="00BC7473" w:rsidP="00BC7473">
            <w:r w:rsidRPr="001463FD">
              <w:t>Easy</w:t>
            </w:r>
          </w:p>
        </w:tc>
        <w:tc>
          <w:tcPr>
            <w:tcW w:w="1617" w:type="dxa"/>
          </w:tcPr>
          <w:p w14:paraId="2798FBA6" w14:textId="309F6DBF" w:rsidR="00BC7473" w:rsidRDefault="00BC7473" w:rsidP="00BC7473">
            <w:r w:rsidRPr="00175980">
              <w:t>Percentages</w:t>
            </w:r>
          </w:p>
        </w:tc>
      </w:tr>
      <w:tr w:rsidR="00AA5F02" w14:paraId="7C69CBF0" w14:textId="77777777" w:rsidTr="00A017C3">
        <w:trPr>
          <w:trHeight w:val="582"/>
        </w:trPr>
        <w:tc>
          <w:tcPr>
            <w:tcW w:w="658" w:type="dxa"/>
          </w:tcPr>
          <w:p w14:paraId="2826DA15" w14:textId="567FE09A" w:rsidR="00AA5F02" w:rsidRDefault="00AA5F02" w:rsidP="00AA5F02">
            <w:r>
              <w:t>41</w:t>
            </w:r>
          </w:p>
        </w:tc>
        <w:tc>
          <w:tcPr>
            <w:tcW w:w="3136" w:type="dxa"/>
          </w:tcPr>
          <w:p w14:paraId="758928EC" w14:textId="4CACC168" w:rsidR="00AA5F02" w:rsidRPr="006B611C" w:rsidRDefault="00AA5F02" w:rsidP="00AA5F02">
            <w:pPr>
              <w:rPr>
                <w:rFonts w:cstheme="minorHAnsi"/>
              </w:rPr>
            </w:pPr>
            <w:r>
              <w:rPr>
                <w:rFonts w:cstheme="minorHAnsi"/>
              </w:rPr>
              <w:t>Sagar deposits 25% of his monthly salary in a bank account. From the rest of the salary, he spends 40% on rent and a combined amount of Rs. 15,000 on groceries. If now he has Rs. 12,000, what amount does he deposit in the bank account?</w:t>
            </w:r>
          </w:p>
        </w:tc>
        <w:tc>
          <w:tcPr>
            <w:tcW w:w="1539" w:type="dxa"/>
          </w:tcPr>
          <w:p w14:paraId="29F3E903" w14:textId="5E55DA71" w:rsidR="00AA5F02" w:rsidRDefault="00AA5F02" w:rsidP="00AA5F02">
            <w:pPr>
              <w:rPr>
                <w:rFonts w:ascii="Cambria" w:eastAsia="MS Mincho" w:hAnsi="Cambria" w:cs="Cambria"/>
              </w:rPr>
            </w:pPr>
            <w:r>
              <w:rPr>
                <w:rFonts w:cstheme="minorHAnsi"/>
              </w:rPr>
              <w:t>Rs. 10,000</w:t>
            </w:r>
          </w:p>
        </w:tc>
        <w:tc>
          <w:tcPr>
            <w:tcW w:w="1540" w:type="dxa"/>
          </w:tcPr>
          <w:p w14:paraId="0D3ED48F" w14:textId="19BC63AF" w:rsidR="00AA5F02" w:rsidRDefault="00AA5F02" w:rsidP="00AA5F02">
            <w:pPr>
              <w:rPr>
                <w:rFonts w:ascii="Cambria" w:eastAsia="MS Mincho" w:hAnsi="Cambria" w:cs="Cambria"/>
              </w:rPr>
            </w:pPr>
            <w:r>
              <w:rPr>
                <w:rFonts w:cstheme="minorHAnsi"/>
              </w:rPr>
              <w:t>Rs. 1</w:t>
            </w:r>
            <w:r>
              <w:rPr>
                <w:rFonts w:cstheme="minorHAnsi"/>
              </w:rPr>
              <w:t>5</w:t>
            </w:r>
            <w:r>
              <w:rPr>
                <w:rFonts w:cstheme="minorHAnsi"/>
              </w:rPr>
              <w:t>,000</w:t>
            </w:r>
          </w:p>
        </w:tc>
        <w:tc>
          <w:tcPr>
            <w:tcW w:w="1540" w:type="dxa"/>
          </w:tcPr>
          <w:p w14:paraId="3E6D3BD4" w14:textId="7697EE94" w:rsidR="00AA5F02" w:rsidRDefault="00AA5F02" w:rsidP="00AA5F02">
            <w:pPr>
              <w:rPr>
                <w:rFonts w:ascii="Cambria" w:eastAsia="MS Mincho" w:hAnsi="Cambria" w:cs="Cambria"/>
              </w:rPr>
            </w:pPr>
            <w:r>
              <w:rPr>
                <w:rFonts w:cstheme="minorHAnsi"/>
              </w:rPr>
              <w:t xml:space="preserve">Rs. </w:t>
            </w:r>
            <w:r>
              <w:rPr>
                <w:rFonts w:cstheme="minorHAnsi"/>
              </w:rPr>
              <w:t>2</w:t>
            </w:r>
            <w:r>
              <w:rPr>
                <w:rFonts w:cstheme="minorHAnsi"/>
              </w:rPr>
              <w:t>0,000</w:t>
            </w:r>
          </w:p>
        </w:tc>
        <w:tc>
          <w:tcPr>
            <w:tcW w:w="1539" w:type="dxa"/>
          </w:tcPr>
          <w:p w14:paraId="7F9D1199" w14:textId="0A8C7AA8" w:rsidR="00AA5F02" w:rsidRDefault="00AA5F02" w:rsidP="00AA5F02">
            <w:pPr>
              <w:rPr>
                <w:rFonts w:ascii="Cambria" w:eastAsia="MS Mincho" w:hAnsi="Cambria" w:cs="Cambria"/>
              </w:rPr>
            </w:pPr>
            <w:r>
              <w:rPr>
                <w:rFonts w:cstheme="minorHAnsi"/>
              </w:rPr>
              <w:t xml:space="preserve">Rs. </w:t>
            </w:r>
            <w:r>
              <w:rPr>
                <w:rFonts w:cstheme="minorHAnsi"/>
              </w:rPr>
              <w:t>25</w:t>
            </w:r>
            <w:r>
              <w:rPr>
                <w:rFonts w:cstheme="minorHAnsi"/>
              </w:rPr>
              <w:t>,000</w:t>
            </w:r>
          </w:p>
        </w:tc>
        <w:tc>
          <w:tcPr>
            <w:tcW w:w="1540" w:type="dxa"/>
          </w:tcPr>
          <w:p w14:paraId="47B915C4" w14:textId="4A4A4829" w:rsidR="00AA5F02" w:rsidRDefault="00AA5F02" w:rsidP="00AA5F02">
            <w:r>
              <w:t>b</w:t>
            </w:r>
          </w:p>
        </w:tc>
        <w:tc>
          <w:tcPr>
            <w:tcW w:w="1463" w:type="dxa"/>
          </w:tcPr>
          <w:p w14:paraId="2284CB5C" w14:textId="32E4A8F8" w:rsidR="00AA5F02" w:rsidRPr="00AA5F02" w:rsidRDefault="00AA5F02" w:rsidP="00AA5F02">
            <w:pPr>
              <w:rPr>
                <w:b/>
                <w:bCs/>
              </w:rPr>
            </w:pPr>
            <w:r w:rsidRPr="00AA5F02">
              <w:rPr>
                <w:b/>
                <w:bCs/>
              </w:rPr>
              <w:t>Moderate</w:t>
            </w:r>
          </w:p>
        </w:tc>
        <w:tc>
          <w:tcPr>
            <w:tcW w:w="1617" w:type="dxa"/>
          </w:tcPr>
          <w:p w14:paraId="5B7A4304" w14:textId="04FA916F" w:rsidR="00AA5F02" w:rsidRDefault="00AA5F02" w:rsidP="00AA5F02">
            <w:r w:rsidRPr="00D374AB">
              <w:t>Percentages</w:t>
            </w:r>
          </w:p>
        </w:tc>
      </w:tr>
      <w:tr w:rsidR="00AA5F02" w14:paraId="45BCB692" w14:textId="77777777" w:rsidTr="00A017C3">
        <w:trPr>
          <w:trHeight w:val="582"/>
        </w:trPr>
        <w:tc>
          <w:tcPr>
            <w:tcW w:w="658" w:type="dxa"/>
          </w:tcPr>
          <w:p w14:paraId="5D714CD2" w14:textId="048356D7" w:rsidR="00AA5F02" w:rsidRDefault="00AA5F02" w:rsidP="00AA5F02">
            <w:r>
              <w:t>42</w:t>
            </w:r>
          </w:p>
        </w:tc>
        <w:tc>
          <w:tcPr>
            <w:tcW w:w="3136" w:type="dxa"/>
          </w:tcPr>
          <w:p w14:paraId="5E9D031B" w14:textId="75243886" w:rsidR="00AA5F02" w:rsidRDefault="00AA5F02" w:rsidP="00AA5F02">
            <w:pPr>
              <w:rPr>
                <w:rFonts w:cstheme="minorHAnsi"/>
              </w:rPr>
            </w:pPr>
            <w:r w:rsidRPr="003204DC">
              <w:rPr>
                <w:rFonts w:cstheme="minorHAnsi"/>
              </w:rPr>
              <w:t xml:space="preserve">Rs. 5300 is divided among Anuj, </w:t>
            </w:r>
            <w:proofErr w:type="spellStart"/>
            <w:r w:rsidRPr="003204DC">
              <w:rPr>
                <w:rFonts w:cstheme="minorHAnsi"/>
              </w:rPr>
              <w:t>Manuj</w:t>
            </w:r>
            <w:proofErr w:type="spellEnd"/>
            <w:r w:rsidRPr="003204DC">
              <w:rPr>
                <w:rFonts w:cstheme="minorHAnsi"/>
              </w:rPr>
              <w:t xml:space="preserve"> and </w:t>
            </w:r>
            <w:proofErr w:type="spellStart"/>
            <w:r w:rsidRPr="003204DC">
              <w:rPr>
                <w:rFonts w:cstheme="minorHAnsi"/>
              </w:rPr>
              <w:t>Tanuj</w:t>
            </w:r>
            <w:proofErr w:type="spellEnd"/>
            <w:r w:rsidRPr="003204DC">
              <w:rPr>
                <w:rFonts w:cstheme="minorHAnsi"/>
              </w:rPr>
              <w:t xml:space="preserve">. Anuj gets 20% more amount than </w:t>
            </w:r>
            <w:proofErr w:type="spellStart"/>
            <w:r w:rsidRPr="003204DC">
              <w:rPr>
                <w:rFonts w:cstheme="minorHAnsi"/>
              </w:rPr>
              <w:lastRenderedPageBreak/>
              <w:t>Manuj</w:t>
            </w:r>
            <w:proofErr w:type="spellEnd"/>
            <w:r w:rsidRPr="003204DC">
              <w:rPr>
                <w:rFonts w:cstheme="minorHAnsi"/>
              </w:rPr>
              <w:t xml:space="preserve"> and </w:t>
            </w:r>
            <w:proofErr w:type="spellStart"/>
            <w:r w:rsidRPr="003204DC">
              <w:rPr>
                <w:rFonts w:cstheme="minorHAnsi"/>
              </w:rPr>
              <w:t>Manuj</w:t>
            </w:r>
            <w:proofErr w:type="spellEnd"/>
            <w:r w:rsidRPr="003204DC">
              <w:rPr>
                <w:rFonts w:cstheme="minorHAnsi"/>
              </w:rPr>
              <w:t xml:space="preserve"> gets 25% less amount than </w:t>
            </w:r>
            <w:proofErr w:type="spellStart"/>
            <w:r w:rsidRPr="003204DC">
              <w:rPr>
                <w:rFonts w:cstheme="minorHAnsi"/>
              </w:rPr>
              <w:t>Tanuj</w:t>
            </w:r>
            <w:proofErr w:type="spellEnd"/>
            <w:r w:rsidRPr="003204DC">
              <w:rPr>
                <w:rFonts w:cstheme="minorHAnsi"/>
              </w:rPr>
              <w:t xml:space="preserve">. Find the amount (in Rs.) received by </w:t>
            </w:r>
            <w:proofErr w:type="spellStart"/>
            <w:r w:rsidRPr="003204DC">
              <w:rPr>
                <w:rFonts w:cstheme="minorHAnsi"/>
              </w:rPr>
              <w:t>Tanuj</w:t>
            </w:r>
            <w:proofErr w:type="spellEnd"/>
            <w:r w:rsidRPr="003204DC">
              <w:rPr>
                <w:rFonts w:cstheme="minorHAnsi"/>
              </w:rPr>
              <w:t>.</w:t>
            </w:r>
          </w:p>
        </w:tc>
        <w:tc>
          <w:tcPr>
            <w:tcW w:w="1539" w:type="dxa"/>
          </w:tcPr>
          <w:p w14:paraId="488D1573" w14:textId="09995176" w:rsidR="00AA5F02" w:rsidRDefault="00AA5F02" w:rsidP="00AA5F02">
            <w:pPr>
              <w:rPr>
                <w:rFonts w:cstheme="minorHAnsi"/>
              </w:rPr>
            </w:pPr>
            <w:r w:rsidRPr="00BC7473">
              <w:rPr>
                <w:rFonts w:cstheme="minorHAnsi"/>
              </w:rPr>
              <w:lastRenderedPageBreak/>
              <w:t>2000</w:t>
            </w:r>
          </w:p>
        </w:tc>
        <w:tc>
          <w:tcPr>
            <w:tcW w:w="1540" w:type="dxa"/>
          </w:tcPr>
          <w:p w14:paraId="677CB32B" w14:textId="5464E9FE" w:rsidR="00AA5F02" w:rsidRDefault="00AA5F02" w:rsidP="00AA5F02">
            <w:pPr>
              <w:rPr>
                <w:rFonts w:cstheme="minorHAnsi"/>
              </w:rPr>
            </w:pPr>
            <w:r w:rsidRPr="00BC7473">
              <w:rPr>
                <w:rFonts w:cstheme="minorHAnsi"/>
              </w:rPr>
              <w:t>2</w:t>
            </w:r>
            <w:r>
              <w:rPr>
                <w:rFonts w:cstheme="minorHAnsi"/>
              </w:rPr>
              <w:t>4</w:t>
            </w:r>
            <w:r w:rsidRPr="00BC7473">
              <w:rPr>
                <w:rFonts w:cstheme="minorHAnsi"/>
              </w:rPr>
              <w:t>00</w:t>
            </w:r>
          </w:p>
        </w:tc>
        <w:tc>
          <w:tcPr>
            <w:tcW w:w="1540" w:type="dxa"/>
          </w:tcPr>
          <w:p w14:paraId="35F26305" w14:textId="0F171BC6" w:rsidR="00AA5F02" w:rsidRDefault="00AA5F02" w:rsidP="00AA5F02">
            <w:pPr>
              <w:rPr>
                <w:rFonts w:cstheme="minorHAnsi"/>
              </w:rPr>
            </w:pPr>
            <w:r w:rsidRPr="00BC7473">
              <w:rPr>
                <w:rFonts w:cstheme="minorHAnsi"/>
              </w:rPr>
              <w:t>2</w:t>
            </w:r>
            <w:r>
              <w:rPr>
                <w:rFonts w:cstheme="minorHAnsi"/>
              </w:rPr>
              <w:t>5</w:t>
            </w:r>
            <w:r w:rsidRPr="00BC7473">
              <w:rPr>
                <w:rFonts w:cstheme="minorHAnsi"/>
              </w:rPr>
              <w:t>00</w:t>
            </w:r>
          </w:p>
        </w:tc>
        <w:tc>
          <w:tcPr>
            <w:tcW w:w="1539" w:type="dxa"/>
          </w:tcPr>
          <w:p w14:paraId="2ECD8DF6" w14:textId="110F901F" w:rsidR="00AA5F02" w:rsidRDefault="00AA5F02" w:rsidP="00AA5F02">
            <w:pPr>
              <w:rPr>
                <w:rFonts w:cstheme="minorHAnsi"/>
              </w:rPr>
            </w:pPr>
            <w:r w:rsidRPr="00BC7473">
              <w:rPr>
                <w:rFonts w:cstheme="minorHAnsi"/>
              </w:rPr>
              <w:t>2</w:t>
            </w:r>
            <w:r>
              <w:rPr>
                <w:rFonts w:cstheme="minorHAnsi"/>
              </w:rPr>
              <w:t>7</w:t>
            </w:r>
            <w:r w:rsidRPr="00BC7473">
              <w:rPr>
                <w:rFonts w:cstheme="minorHAnsi"/>
              </w:rPr>
              <w:t>00</w:t>
            </w:r>
          </w:p>
        </w:tc>
        <w:tc>
          <w:tcPr>
            <w:tcW w:w="1540" w:type="dxa"/>
          </w:tcPr>
          <w:p w14:paraId="1ECBD35C" w14:textId="1D189D33" w:rsidR="00AA5F02" w:rsidRDefault="00AA5F02" w:rsidP="00AA5F02">
            <w:r>
              <w:t>a</w:t>
            </w:r>
          </w:p>
        </w:tc>
        <w:tc>
          <w:tcPr>
            <w:tcW w:w="1463" w:type="dxa"/>
          </w:tcPr>
          <w:p w14:paraId="0C7844B8" w14:textId="7DF1AF86" w:rsidR="00AA5F02" w:rsidRDefault="00AA5F02" w:rsidP="00AA5F02">
            <w:r w:rsidRPr="00CC4907">
              <w:t>Moderate</w:t>
            </w:r>
          </w:p>
        </w:tc>
        <w:tc>
          <w:tcPr>
            <w:tcW w:w="1617" w:type="dxa"/>
          </w:tcPr>
          <w:p w14:paraId="7CF10794" w14:textId="1BA9FB29" w:rsidR="00AA5F02" w:rsidRDefault="00AA5F02" w:rsidP="00AA5F02">
            <w:r w:rsidRPr="00D374AB">
              <w:t>Percentages</w:t>
            </w:r>
          </w:p>
        </w:tc>
      </w:tr>
      <w:tr w:rsidR="00AA5F02" w14:paraId="60DC3AEC" w14:textId="77777777" w:rsidTr="00A017C3">
        <w:trPr>
          <w:trHeight w:val="582"/>
        </w:trPr>
        <w:tc>
          <w:tcPr>
            <w:tcW w:w="658" w:type="dxa"/>
          </w:tcPr>
          <w:p w14:paraId="6A405C68" w14:textId="115232A0" w:rsidR="00AA5F02" w:rsidRDefault="00AA5F02" w:rsidP="00AA5F02">
            <w:r>
              <w:t>43</w:t>
            </w:r>
          </w:p>
        </w:tc>
        <w:tc>
          <w:tcPr>
            <w:tcW w:w="3136" w:type="dxa"/>
          </w:tcPr>
          <w:p w14:paraId="422602CF" w14:textId="1F0F047A" w:rsidR="00AA5F02" w:rsidRPr="003204DC" w:rsidRDefault="00AA5F02" w:rsidP="00AA5F02">
            <w:pPr>
              <w:rPr>
                <w:rFonts w:cstheme="minorHAnsi"/>
              </w:rPr>
            </w:pPr>
            <w:proofErr w:type="spellStart"/>
            <w:r w:rsidRPr="003204DC">
              <w:rPr>
                <w:rFonts w:cstheme="minorHAnsi"/>
              </w:rPr>
              <w:t>Riyansh</w:t>
            </w:r>
            <w:proofErr w:type="spellEnd"/>
            <w:r w:rsidRPr="003204DC">
              <w:rPr>
                <w:rFonts w:cstheme="minorHAnsi"/>
              </w:rPr>
              <w:t xml:space="preserve"> has some pink and some white balls. The sum of 20% of pink balls and 40% of white balls is equal to 50% of the sum of 60% of pink balls and 60% of white balls. What is the ratio of total number of white balls to that of pink balls?</w:t>
            </w:r>
          </w:p>
        </w:tc>
        <w:tc>
          <w:tcPr>
            <w:tcW w:w="1539" w:type="dxa"/>
          </w:tcPr>
          <w:p w14:paraId="474690CC" w14:textId="44D81A68" w:rsidR="00AA5F02" w:rsidRPr="00BC7473" w:rsidRDefault="00AA5F02" w:rsidP="00AA5F02">
            <w:pPr>
              <w:rPr>
                <w:rFonts w:cstheme="minorHAnsi"/>
              </w:rPr>
            </w:pPr>
            <w:proofErr w:type="gramStart"/>
            <w:r>
              <w:rPr>
                <w:rFonts w:cstheme="minorHAnsi"/>
              </w:rPr>
              <w:t>1 :</w:t>
            </w:r>
            <w:proofErr w:type="gramEnd"/>
            <w:r>
              <w:rPr>
                <w:rFonts w:cstheme="minorHAnsi"/>
              </w:rPr>
              <w:t xml:space="preserve"> 1</w:t>
            </w:r>
          </w:p>
        </w:tc>
        <w:tc>
          <w:tcPr>
            <w:tcW w:w="1540" w:type="dxa"/>
          </w:tcPr>
          <w:p w14:paraId="792DB487" w14:textId="009D51E1" w:rsidR="00AA5F02" w:rsidRPr="00BC7473" w:rsidRDefault="00AA5F02" w:rsidP="00AA5F02">
            <w:pPr>
              <w:rPr>
                <w:rFonts w:cstheme="minorHAnsi"/>
              </w:rPr>
            </w:pPr>
            <w:proofErr w:type="gramStart"/>
            <w:r>
              <w:rPr>
                <w:rFonts w:cstheme="minorHAnsi"/>
              </w:rPr>
              <w:t>1 :</w:t>
            </w:r>
            <w:proofErr w:type="gramEnd"/>
            <w:r>
              <w:rPr>
                <w:rFonts w:cstheme="minorHAnsi"/>
              </w:rPr>
              <w:t xml:space="preserve"> </w:t>
            </w:r>
            <w:r>
              <w:rPr>
                <w:rFonts w:cstheme="minorHAnsi"/>
              </w:rPr>
              <w:t>2</w:t>
            </w:r>
          </w:p>
        </w:tc>
        <w:tc>
          <w:tcPr>
            <w:tcW w:w="1540" w:type="dxa"/>
          </w:tcPr>
          <w:p w14:paraId="697397C0" w14:textId="171F78E0" w:rsidR="00AA5F02" w:rsidRPr="00BC7473" w:rsidRDefault="00AA5F02" w:rsidP="00AA5F02">
            <w:pPr>
              <w:rPr>
                <w:rFonts w:cstheme="minorHAnsi"/>
              </w:rPr>
            </w:pPr>
            <w:proofErr w:type="gramStart"/>
            <w:r>
              <w:rPr>
                <w:rFonts w:cstheme="minorHAnsi"/>
              </w:rPr>
              <w:t>2</w:t>
            </w:r>
            <w:r>
              <w:rPr>
                <w:rFonts w:cstheme="minorHAnsi"/>
              </w:rPr>
              <w:t xml:space="preserve"> :</w:t>
            </w:r>
            <w:proofErr w:type="gramEnd"/>
            <w:r>
              <w:rPr>
                <w:rFonts w:cstheme="minorHAnsi"/>
              </w:rPr>
              <w:t xml:space="preserve"> 1</w:t>
            </w:r>
          </w:p>
        </w:tc>
        <w:tc>
          <w:tcPr>
            <w:tcW w:w="1539" w:type="dxa"/>
          </w:tcPr>
          <w:p w14:paraId="12919292" w14:textId="4D0E6443" w:rsidR="00AA5F02" w:rsidRPr="00BC7473" w:rsidRDefault="00AA5F02" w:rsidP="00AA5F02">
            <w:pPr>
              <w:rPr>
                <w:rFonts w:cstheme="minorHAnsi"/>
              </w:rPr>
            </w:pPr>
            <w:proofErr w:type="gramStart"/>
            <w:r>
              <w:rPr>
                <w:rFonts w:cstheme="minorHAnsi"/>
              </w:rPr>
              <w:t>3</w:t>
            </w:r>
            <w:r>
              <w:rPr>
                <w:rFonts w:cstheme="minorHAnsi"/>
              </w:rPr>
              <w:t xml:space="preserve"> :</w:t>
            </w:r>
            <w:proofErr w:type="gramEnd"/>
            <w:r>
              <w:rPr>
                <w:rFonts w:cstheme="minorHAnsi"/>
              </w:rPr>
              <w:t xml:space="preserve"> </w:t>
            </w:r>
            <w:r>
              <w:rPr>
                <w:rFonts w:cstheme="minorHAnsi"/>
              </w:rPr>
              <w:t>2</w:t>
            </w:r>
          </w:p>
        </w:tc>
        <w:tc>
          <w:tcPr>
            <w:tcW w:w="1540" w:type="dxa"/>
          </w:tcPr>
          <w:p w14:paraId="75B09B24" w14:textId="085D5883" w:rsidR="00AA5F02" w:rsidRDefault="00AA5F02" w:rsidP="00AA5F02">
            <w:r>
              <w:t>a</w:t>
            </w:r>
          </w:p>
        </w:tc>
        <w:tc>
          <w:tcPr>
            <w:tcW w:w="1463" w:type="dxa"/>
          </w:tcPr>
          <w:p w14:paraId="133CA573" w14:textId="3BE799CC" w:rsidR="00AA5F02" w:rsidRDefault="00AA5F02" w:rsidP="00AA5F02">
            <w:r w:rsidRPr="00CC4907">
              <w:t>Moderate</w:t>
            </w:r>
          </w:p>
        </w:tc>
        <w:tc>
          <w:tcPr>
            <w:tcW w:w="1617" w:type="dxa"/>
          </w:tcPr>
          <w:p w14:paraId="18A3D983" w14:textId="63151155" w:rsidR="00AA5F02" w:rsidRDefault="00AA5F02" w:rsidP="00AA5F02">
            <w:r w:rsidRPr="00D374AB">
              <w:t>Percentages</w:t>
            </w:r>
          </w:p>
        </w:tc>
      </w:tr>
      <w:tr w:rsidR="00AA5F02" w14:paraId="095DD280" w14:textId="77777777" w:rsidTr="00A017C3">
        <w:trPr>
          <w:trHeight w:val="582"/>
        </w:trPr>
        <w:tc>
          <w:tcPr>
            <w:tcW w:w="658" w:type="dxa"/>
          </w:tcPr>
          <w:p w14:paraId="2BEB0AA6" w14:textId="00E90494" w:rsidR="00AA5F02" w:rsidRDefault="00AA5F02" w:rsidP="00AA5F02">
            <w:r>
              <w:t>44</w:t>
            </w:r>
          </w:p>
        </w:tc>
        <w:tc>
          <w:tcPr>
            <w:tcW w:w="3136" w:type="dxa"/>
          </w:tcPr>
          <w:p w14:paraId="73043BEC" w14:textId="113DFCEE" w:rsidR="00AA5F02" w:rsidRPr="003204DC" w:rsidRDefault="00AA5F02" w:rsidP="00AA5F02">
            <w:pPr>
              <w:rPr>
                <w:rFonts w:cstheme="minorHAnsi"/>
              </w:rPr>
            </w:pPr>
            <w:r w:rsidRPr="003204DC">
              <w:rPr>
                <w:rFonts w:cstheme="minorHAnsi"/>
              </w:rPr>
              <w:t>A student got 80% marks in an exam that has four subjects. He gets 75% marks in the first subject, 60% in the second, 90% in the third. If each subject has equal maximum marks, how many marks did he get out of 80 in the fourth subject?</w:t>
            </w:r>
          </w:p>
        </w:tc>
        <w:tc>
          <w:tcPr>
            <w:tcW w:w="1539" w:type="dxa"/>
          </w:tcPr>
          <w:p w14:paraId="047BC0BA" w14:textId="79251AEB" w:rsidR="00AA5F02" w:rsidRDefault="00AA5F02" w:rsidP="00AA5F02">
            <w:pPr>
              <w:rPr>
                <w:rFonts w:cstheme="minorHAnsi"/>
              </w:rPr>
            </w:pPr>
            <w:r>
              <w:rPr>
                <w:rFonts w:cstheme="minorHAnsi"/>
              </w:rPr>
              <w:t>60</w:t>
            </w:r>
          </w:p>
        </w:tc>
        <w:tc>
          <w:tcPr>
            <w:tcW w:w="1540" w:type="dxa"/>
          </w:tcPr>
          <w:p w14:paraId="1A9D59F1" w14:textId="0B35A8D0" w:rsidR="00AA5F02" w:rsidRDefault="00AA5F02" w:rsidP="00AA5F02">
            <w:pPr>
              <w:rPr>
                <w:rFonts w:cstheme="minorHAnsi"/>
              </w:rPr>
            </w:pPr>
            <w:r>
              <w:rPr>
                <w:rFonts w:cstheme="minorHAnsi"/>
              </w:rPr>
              <w:t>66</w:t>
            </w:r>
          </w:p>
        </w:tc>
        <w:tc>
          <w:tcPr>
            <w:tcW w:w="1540" w:type="dxa"/>
          </w:tcPr>
          <w:p w14:paraId="21903923" w14:textId="3EB462A4" w:rsidR="00AA5F02" w:rsidRDefault="00AA5F02" w:rsidP="00AA5F02">
            <w:pPr>
              <w:rPr>
                <w:rFonts w:cstheme="minorHAnsi"/>
              </w:rPr>
            </w:pPr>
            <w:r>
              <w:rPr>
                <w:rFonts w:cstheme="minorHAnsi"/>
              </w:rPr>
              <w:t>72</w:t>
            </w:r>
          </w:p>
        </w:tc>
        <w:tc>
          <w:tcPr>
            <w:tcW w:w="1539" w:type="dxa"/>
          </w:tcPr>
          <w:p w14:paraId="34ECAB3D" w14:textId="0D5134DD" w:rsidR="00AA5F02" w:rsidRDefault="00AA5F02" w:rsidP="00AA5F02">
            <w:pPr>
              <w:rPr>
                <w:rFonts w:cstheme="minorHAnsi"/>
              </w:rPr>
            </w:pPr>
            <w:r>
              <w:rPr>
                <w:rFonts w:cstheme="minorHAnsi"/>
              </w:rPr>
              <w:t>76</w:t>
            </w:r>
          </w:p>
        </w:tc>
        <w:tc>
          <w:tcPr>
            <w:tcW w:w="1540" w:type="dxa"/>
          </w:tcPr>
          <w:p w14:paraId="76720D7C" w14:textId="7F65BAC7" w:rsidR="00AA5F02" w:rsidRDefault="00AA5F02" w:rsidP="00AA5F02">
            <w:r>
              <w:t>d</w:t>
            </w:r>
          </w:p>
        </w:tc>
        <w:tc>
          <w:tcPr>
            <w:tcW w:w="1463" w:type="dxa"/>
          </w:tcPr>
          <w:p w14:paraId="107C5572" w14:textId="3F03F329" w:rsidR="00AA5F02" w:rsidRDefault="00AA5F02" w:rsidP="00AA5F02">
            <w:r w:rsidRPr="00CC4907">
              <w:t>Moderate</w:t>
            </w:r>
          </w:p>
        </w:tc>
        <w:tc>
          <w:tcPr>
            <w:tcW w:w="1617" w:type="dxa"/>
          </w:tcPr>
          <w:p w14:paraId="0CE6B296" w14:textId="3A46E7FC" w:rsidR="00AA5F02" w:rsidRDefault="00AA5F02" w:rsidP="00AA5F02">
            <w:r w:rsidRPr="00D374AB">
              <w:t>Percentages</w:t>
            </w:r>
          </w:p>
        </w:tc>
      </w:tr>
      <w:tr w:rsidR="00AA5F02" w14:paraId="0868DA1A" w14:textId="77777777" w:rsidTr="00A017C3">
        <w:trPr>
          <w:trHeight w:val="582"/>
        </w:trPr>
        <w:tc>
          <w:tcPr>
            <w:tcW w:w="658" w:type="dxa"/>
          </w:tcPr>
          <w:p w14:paraId="26206F5B" w14:textId="10A7CA6D" w:rsidR="00AA5F02" w:rsidRDefault="00AA5F02" w:rsidP="00AA5F02">
            <w:r>
              <w:t>45</w:t>
            </w:r>
          </w:p>
        </w:tc>
        <w:tc>
          <w:tcPr>
            <w:tcW w:w="3136" w:type="dxa"/>
          </w:tcPr>
          <w:p w14:paraId="455CCACD" w14:textId="74FF5B4B" w:rsidR="00AA5F02" w:rsidRPr="003204DC" w:rsidRDefault="00AA5F02" w:rsidP="00AA5F02">
            <w:pPr>
              <w:rPr>
                <w:rFonts w:cstheme="minorHAnsi"/>
              </w:rPr>
            </w:pPr>
            <w:r w:rsidRPr="003204DC">
              <w:rPr>
                <w:rFonts w:cstheme="minorHAnsi"/>
              </w:rPr>
              <w:t>90 is added to 60% of ‘X’ and the resultant is divided by 12. If the quotient is 50, what is the value of ‘X’?</w:t>
            </w:r>
          </w:p>
        </w:tc>
        <w:tc>
          <w:tcPr>
            <w:tcW w:w="1539" w:type="dxa"/>
          </w:tcPr>
          <w:p w14:paraId="13DD0506" w14:textId="42F66A60" w:rsidR="00AA5F02" w:rsidRDefault="00AA5F02" w:rsidP="00AA5F02">
            <w:pPr>
              <w:rPr>
                <w:rFonts w:cstheme="minorHAnsi"/>
              </w:rPr>
            </w:pPr>
            <w:r>
              <w:rPr>
                <w:rFonts w:cstheme="minorHAnsi"/>
              </w:rPr>
              <w:t>750</w:t>
            </w:r>
          </w:p>
        </w:tc>
        <w:tc>
          <w:tcPr>
            <w:tcW w:w="1540" w:type="dxa"/>
          </w:tcPr>
          <w:p w14:paraId="211675E6" w14:textId="514B6A3E" w:rsidR="00AA5F02" w:rsidRDefault="00AA5F02" w:rsidP="00AA5F02">
            <w:pPr>
              <w:rPr>
                <w:rFonts w:cstheme="minorHAnsi"/>
              </w:rPr>
            </w:pPr>
            <w:r>
              <w:rPr>
                <w:rFonts w:cstheme="minorHAnsi"/>
              </w:rPr>
              <w:t>800</w:t>
            </w:r>
          </w:p>
        </w:tc>
        <w:tc>
          <w:tcPr>
            <w:tcW w:w="1540" w:type="dxa"/>
          </w:tcPr>
          <w:p w14:paraId="75B5AD4D" w14:textId="73D693B5" w:rsidR="00AA5F02" w:rsidRDefault="00AA5F02" w:rsidP="00AA5F02">
            <w:pPr>
              <w:rPr>
                <w:rFonts w:cstheme="minorHAnsi"/>
              </w:rPr>
            </w:pPr>
            <w:r>
              <w:rPr>
                <w:rFonts w:cstheme="minorHAnsi"/>
              </w:rPr>
              <w:t>850</w:t>
            </w:r>
          </w:p>
        </w:tc>
        <w:tc>
          <w:tcPr>
            <w:tcW w:w="1539" w:type="dxa"/>
          </w:tcPr>
          <w:p w14:paraId="55C65E61" w14:textId="11D1393F" w:rsidR="00AA5F02" w:rsidRDefault="00AA5F02" w:rsidP="00AA5F02">
            <w:pPr>
              <w:rPr>
                <w:rFonts w:cstheme="minorHAnsi"/>
              </w:rPr>
            </w:pPr>
            <w:r>
              <w:rPr>
                <w:rFonts w:cstheme="minorHAnsi"/>
              </w:rPr>
              <w:t>900</w:t>
            </w:r>
          </w:p>
        </w:tc>
        <w:tc>
          <w:tcPr>
            <w:tcW w:w="1540" w:type="dxa"/>
          </w:tcPr>
          <w:p w14:paraId="361F8F5F" w14:textId="228DE474" w:rsidR="00AA5F02" w:rsidRDefault="00AA5F02" w:rsidP="00AA5F02">
            <w:r>
              <w:t>c</w:t>
            </w:r>
          </w:p>
        </w:tc>
        <w:tc>
          <w:tcPr>
            <w:tcW w:w="1463" w:type="dxa"/>
          </w:tcPr>
          <w:p w14:paraId="73CC0B12" w14:textId="159453C0" w:rsidR="00AA5F02" w:rsidRDefault="00AA5F02" w:rsidP="00AA5F02">
            <w:r w:rsidRPr="00CC4907">
              <w:t>Moderate</w:t>
            </w:r>
          </w:p>
        </w:tc>
        <w:tc>
          <w:tcPr>
            <w:tcW w:w="1617" w:type="dxa"/>
          </w:tcPr>
          <w:p w14:paraId="75D1B064" w14:textId="4D3E7CEC" w:rsidR="00AA5F02" w:rsidRDefault="00AA5F02" w:rsidP="00AA5F02">
            <w:r w:rsidRPr="00D374AB">
              <w:t>Percentages</w:t>
            </w:r>
          </w:p>
        </w:tc>
      </w:tr>
      <w:tr w:rsidR="00AA5F02" w14:paraId="733543D0" w14:textId="77777777" w:rsidTr="00A017C3">
        <w:trPr>
          <w:trHeight w:val="582"/>
        </w:trPr>
        <w:tc>
          <w:tcPr>
            <w:tcW w:w="658" w:type="dxa"/>
          </w:tcPr>
          <w:p w14:paraId="620F0DC2" w14:textId="4BAFB8A8" w:rsidR="00AA5F02" w:rsidRDefault="00AA5F02" w:rsidP="00AA5F02">
            <w:r>
              <w:t>46</w:t>
            </w:r>
          </w:p>
        </w:tc>
        <w:tc>
          <w:tcPr>
            <w:tcW w:w="3136" w:type="dxa"/>
          </w:tcPr>
          <w:p w14:paraId="768FC1A3" w14:textId="63B60FCD" w:rsidR="00AA5F02" w:rsidRPr="003204DC" w:rsidRDefault="00AA5F02" w:rsidP="00AA5F02">
            <w:pPr>
              <w:rPr>
                <w:rFonts w:cstheme="minorHAnsi"/>
              </w:rPr>
            </w:pPr>
            <w:r w:rsidRPr="003204DC">
              <w:rPr>
                <w:rFonts w:cstheme="minorHAnsi"/>
              </w:rPr>
              <w:t xml:space="preserve">The sum of the numbers of boys and girls in a school is 400. If the number of boys is ‘X’, the number of girls becomes ‘X’% of the total </w:t>
            </w:r>
            <w:r w:rsidRPr="003204DC">
              <w:rPr>
                <w:rFonts w:cstheme="minorHAnsi"/>
              </w:rPr>
              <w:lastRenderedPageBreak/>
              <w:t>number of students. What is the total number of boys?</w:t>
            </w:r>
          </w:p>
        </w:tc>
        <w:tc>
          <w:tcPr>
            <w:tcW w:w="1539" w:type="dxa"/>
          </w:tcPr>
          <w:p w14:paraId="04047537" w14:textId="5860BFEB" w:rsidR="00AA5F02" w:rsidRDefault="00AA5F02" w:rsidP="00AA5F02">
            <w:pPr>
              <w:rPr>
                <w:rFonts w:cstheme="minorHAnsi"/>
              </w:rPr>
            </w:pPr>
            <w:r>
              <w:rPr>
                <w:rFonts w:cstheme="minorHAnsi"/>
              </w:rPr>
              <w:lastRenderedPageBreak/>
              <w:t>50</w:t>
            </w:r>
          </w:p>
        </w:tc>
        <w:tc>
          <w:tcPr>
            <w:tcW w:w="1540" w:type="dxa"/>
          </w:tcPr>
          <w:p w14:paraId="3A118125" w14:textId="1727E1F2" w:rsidR="00AA5F02" w:rsidRDefault="00AA5F02" w:rsidP="00AA5F02">
            <w:pPr>
              <w:rPr>
                <w:rFonts w:cstheme="minorHAnsi"/>
              </w:rPr>
            </w:pPr>
            <w:r>
              <w:rPr>
                <w:rFonts w:cstheme="minorHAnsi"/>
              </w:rPr>
              <w:t>60</w:t>
            </w:r>
          </w:p>
        </w:tc>
        <w:tc>
          <w:tcPr>
            <w:tcW w:w="1540" w:type="dxa"/>
          </w:tcPr>
          <w:p w14:paraId="4C942AD4" w14:textId="4074C10F" w:rsidR="00AA5F02" w:rsidRDefault="00AA5F02" w:rsidP="00AA5F02">
            <w:pPr>
              <w:rPr>
                <w:rFonts w:cstheme="minorHAnsi"/>
              </w:rPr>
            </w:pPr>
            <w:r>
              <w:rPr>
                <w:rFonts w:cstheme="minorHAnsi"/>
              </w:rPr>
              <w:t>75</w:t>
            </w:r>
          </w:p>
        </w:tc>
        <w:tc>
          <w:tcPr>
            <w:tcW w:w="1539" w:type="dxa"/>
          </w:tcPr>
          <w:p w14:paraId="6B3BDE4E" w14:textId="79F9CBFC" w:rsidR="00AA5F02" w:rsidRDefault="00AA5F02" w:rsidP="00AA5F02">
            <w:pPr>
              <w:rPr>
                <w:rFonts w:cstheme="minorHAnsi"/>
              </w:rPr>
            </w:pPr>
            <w:r>
              <w:rPr>
                <w:rFonts w:cstheme="minorHAnsi"/>
              </w:rPr>
              <w:t>80</w:t>
            </w:r>
          </w:p>
        </w:tc>
        <w:tc>
          <w:tcPr>
            <w:tcW w:w="1540" w:type="dxa"/>
          </w:tcPr>
          <w:p w14:paraId="72CC47A0" w14:textId="7F136F90" w:rsidR="00AA5F02" w:rsidRDefault="00AA5F02" w:rsidP="00AA5F02">
            <w:r>
              <w:t>d</w:t>
            </w:r>
          </w:p>
        </w:tc>
        <w:tc>
          <w:tcPr>
            <w:tcW w:w="1463" w:type="dxa"/>
          </w:tcPr>
          <w:p w14:paraId="21E4B78B" w14:textId="765D96C8" w:rsidR="00AA5F02" w:rsidRDefault="00AA5F02" w:rsidP="00AA5F02">
            <w:r w:rsidRPr="00CC4907">
              <w:t>Moderate</w:t>
            </w:r>
          </w:p>
        </w:tc>
        <w:tc>
          <w:tcPr>
            <w:tcW w:w="1617" w:type="dxa"/>
          </w:tcPr>
          <w:p w14:paraId="5E62110F" w14:textId="714B436C" w:rsidR="00AA5F02" w:rsidRDefault="00AA5F02" w:rsidP="00AA5F02">
            <w:r w:rsidRPr="00D374AB">
              <w:t>Percentages</w:t>
            </w:r>
          </w:p>
        </w:tc>
      </w:tr>
      <w:tr w:rsidR="00AA5F02" w14:paraId="785F50EB" w14:textId="77777777" w:rsidTr="00A017C3">
        <w:trPr>
          <w:trHeight w:val="582"/>
        </w:trPr>
        <w:tc>
          <w:tcPr>
            <w:tcW w:w="658" w:type="dxa"/>
          </w:tcPr>
          <w:p w14:paraId="34061F45" w14:textId="311ECD89" w:rsidR="00AA5F02" w:rsidRDefault="00AA5F02" w:rsidP="00AA5F02">
            <w:r>
              <w:t>47</w:t>
            </w:r>
          </w:p>
        </w:tc>
        <w:tc>
          <w:tcPr>
            <w:tcW w:w="3136" w:type="dxa"/>
          </w:tcPr>
          <w:p w14:paraId="69EA6D62" w14:textId="347066BA" w:rsidR="00AA5F02" w:rsidRPr="003204DC" w:rsidRDefault="00AA5F02" w:rsidP="00AA5F02">
            <w:pPr>
              <w:rPr>
                <w:rFonts w:cstheme="minorHAnsi"/>
              </w:rPr>
            </w:pPr>
            <w:r w:rsidRPr="003204DC">
              <w:rPr>
                <w:rFonts w:cstheme="minorHAnsi"/>
              </w:rPr>
              <w:t>Due to an increment of 20% in the price of eggs, 5 less eggs are available for Rs. 200. What is the new rate of a dozen eggs?</w:t>
            </w:r>
          </w:p>
        </w:tc>
        <w:tc>
          <w:tcPr>
            <w:tcW w:w="1539" w:type="dxa"/>
          </w:tcPr>
          <w:p w14:paraId="61734834" w14:textId="3C329F70" w:rsidR="00AA5F02" w:rsidRDefault="00AA5F02" w:rsidP="00AA5F02">
            <w:pPr>
              <w:rPr>
                <w:rFonts w:cstheme="minorHAnsi"/>
              </w:rPr>
            </w:pPr>
            <w:r>
              <w:rPr>
                <w:rFonts w:cstheme="minorHAnsi"/>
              </w:rPr>
              <w:t>Rs. 60</w:t>
            </w:r>
          </w:p>
        </w:tc>
        <w:tc>
          <w:tcPr>
            <w:tcW w:w="1540" w:type="dxa"/>
          </w:tcPr>
          <w:p w14:paraId="1EA5D98B" w14:textId="3FB3B7F1" w:rsidR="00AA5F02" w:rsidRDefault="00AA5F02" w:rsidP="00AA5F02">
            <w:pPr>
              <w:rPr>
                <w:rFonts w:cstheme="minorHAnsi"/>
              </w:rPr>
            </w:pPr>
            <w:r>
              <w:rPr>
                <w:rFonts w:cstheme="minorHAnsi"/>
              </w:rPr>
              <w:t xml:space="preserve">Rs. </w:t>
            </w:r>
            <w:r>
              <w:rPr>
                <w:rFonts w:cstheme="minorHAnsi"/>
              </w:rPr>
              <w:t>72</w:t>
            </w:r>
          </w:p>
        </w:tc>
        <w:tc>
          <w:tcPr>
            <w:tcW w:w="1540" w:type="dxa"/>
          </w:tcPr>
          <w:p w14:paraId="5B977D7D" w14:textId="079964C9" w:rsidR="00AA5F02" w:rsidRDefault="00AA5F02" w:rsidP="00AA5F02">
            <w:pPr>
              <w:rPr>
                <w:rFonts w:cstheme="minorHAnsi"/>
              </w:rPr>
            </w:pPr>
            <w:r>
              <w:rPr>
                <w:rFonts w:cstheme="minorHAnsi"/>
              </w:rPr>
              <w:t xml:space="preserve">Rs. </w:t>
            </w:r>
            <w:r>
              <w:rPr>
                <w:rFonts w:cstheme="minorHAnsi"/>
              </w:rPr>
              <w:t>8</w:t>
            </w:r>
            <w:r>
              <w:rPr>
                <w:rFonts w:cstheme="minorHAnsi"/>
              </w:rPr>
              <w:t>0</w:t>
            </w:r>
          </w:p>
        </w:tc>
        <w:tc>
          <w:tcPr>
            <w:tcW w:w="1539" w:type="dxa"/>
          </w:tcPr>
          <w:p w14:paraId="5DB61600" w14:textId="08245659" w:rsidR="00AA5F02" w:rsidRDefault="00AA5F02" w:rsidP="00AA5F02">
            <w:pPr>
              <w:rPr>
                <w:rFonts w:cstheme="minorHAnsi"/>
              </w:rPr>
            </w:pPr>
            <w:r>
              <w:rPr>
                <w:rFonts w:cstheme="minorHAnsi"/>
              </w:rPr>
              <w:t xml:space="preserve">Rs. </w:t>
            </w:r>
            <w:r>
              <w:rPr>
                <w:rFonts w:cstheme="minorHAnsi"/>
              </w:rPr>
              <w:t>9</w:t>
            </w:r>
            <w:r>
              <w:rPr>
                <w:rFonts w:cstheme="minorHAnsi"/>
              </w:rPr>
              <w:t>6</w:t>
            </w:r>
          </w:p>
        </w:tc>
        <w:tc>
          <w:tcPr>
            <w:tcW w:w="1540" w:type="dxa"/>
          </w:tcPr>
          <w:p w14:paraId="2D76E5ED" w14:textId="751157C4" w:rsidR="00AA5F02" w:rsidRDefault="00AA5F02" w:rsidP="00AA5F02">
            <w:r>
              <w:t>d</w:t>
            </w:r>
          </w:p>
        </w:tc>
        <w:tc>
          <w:tcPr>
            <w:tcW w:w="1463" w:type="dxa"/>
          </w:tcPr>
          <w:p w14:paraId="455F8C77" w14:textId="7F6E7309" w:rsidR="00AA5F02" w:rsidRDefault="00AA5F02" w:rsidP="00AA5F02">
            <w:r w:rsidRPr="00CC4907">
              <w:t>Moderate</w:t>
            </w:r>
          </w:p>
        </w:tc>
        <w:tc>
          <w:tcPr>
            <w:tcW w:w="1617" w:type="dxa"/>
          </w:tcPr>
          <w:p w14:paraId="7D9C8320" w14:textId="6F667055" w:rsidR="00AA5F02" w:rsidRDefault="00AA5F02" w:rsidP="00AA5F02">
            <w:r w:rsidRPr="00D374AB">
              <w:t>Percentages</w:t>
            </w:r>
          </w:p>
        </w:tc>
      </w:tr>
      <w:tr w:rsidR="00AA5F02" w14:paraId="007C2CF2" w14:textId="77777777" w:rsidTr="00A017C3">
        <w:trPr>
          <w:trHeight w:val="582"/>
        </w:trPr>
        <w:tc>
          <w:tcPr>
            <w:tcW w:w="658" w:type="dxa"/>
          </w:tcPr>
          <w:p w14:paraId="54FD745C" w14:textId="1FC414F2" w:rsidR="00AA5F02" w:rsidRDefault="00AA5F02" w:rsidP="00AA5F02">
            <w:r>
              <w:t>48</w:t>
            </w:r>
          </w:p>
        </w:tc>
        <w:tc>
          <w:tcPr>
            <w:tcW w:w="3136" w:type="dxa"/>
          </w:tcPr>
          <w:p w14:paraId="1A65CEE8" w14:textId="1381BC79" w:rsidR="00AA5F02" w:rsidRPr="003204DC" w:rsidRDefault="00AA5F02" w:rsidP="00AA5F02">
            <w:pPr>
              <w:rPr>
                <w:rFonts w:cstheme="minorHAnsi"/>
              </w:rPr>
            </w:pPr>
            <w:r w:rsidRPr="003204DC">
              <w:rPr>
                <w:rFonts w:cstheme="minorHAnsi"/>
              </w:rPr>
              <w:t>In 2020, 37.50% of the total employees of a company pay income tax. If 450 employees of the company did not pay tax, what is the total number of employees in the company?</w:t>
            </w:r>
          </w:p>
        </w:tc>
        <w:tc>
          <w:tcPr>
            <w:tcW w:w="1539" w:type="dxa"/>
          </w:tcPr>
          <w:p w14:paraId="4EBF59D2" w14:textId="1F82255D" w:rsidR="00AA5F02" w:rsidRDefault="00AA5F02" w:rsidP="00AA5F02">
            <w:pPr>
              <w:rPr>
                <w:rFonts w:cstheme="minorHAnsi"/>
              </w:rPr>
            </w:pPr>
            <w:r>
              <w:rPr>
                <w:rFonts w:cstheme="minorHAnsi"/>
              </w:rPr>
              <w:t>600</w:t>
            </w:r>
          </w:p>
        </w:tc>
        <w:tc>
          <w:tcPr>
            <w:tcW w:w="1540" w:type="dxa"/>
          </w:tcPr>
          <w:p w14:paraId="1DE5A854" w14:textId="3CA9D19B" w:rsidR="00AA5F02" w:rsidRDefault="00AA5F02" w:rsidP="00AA5F02">
            <w:pPr>
              <w:rPr>
                <w:rFonts w:cstheme="minorHAnsi"/>
              </w:rPr>
            </w:pPr>
            <w:r>
              <w:rPr>
                <w:rFonts w:cstheme="minorHAnsi"/>
              </w:rPr>
              <w:t>660</w:t>
            </w:r>
          </w:p>
        </w:tc>
        <w:tc>
          <w:tcPr>
            <w:tcW w:w="1540" w:type="dxa"/>
          </w:tcPr>
          <w:p w14:paraId="0E776C98" w14:textId="74C8BE35" w:rsidR="00AA5F02" w:rsidRDefault="00AA5F02" w:rsidP="00AA5F02">
            <w:pPr>
              <w:rPr>
                <w:rFonts w:cstheme="minorHAnsi"/>
              </w:rPr>
            </w:pPr>
            <w:r>
              <w:rPr>
                <w:rFonts w:cstheme="minorHAnsi"/>
              </w:rPr>
              <w:t>720</w:t>
            </w:r>
          </w:p>
        </w:tc>
        <w:tc>
          <w:tcPr>
            <w:tcW w:w="1539" w:type="dxa"/>
          </w:tcPr>
          <w:p w14:paraId="168DC10A" w14:textId="5C904A30" w:rsidR="00AA5F02" w:rsidRDefault="00AA5F02" w:rsidP="00AA5F02">
            <w:pPr>
              <w:rPr>
                <w:rFonts w:cstheme="minorHAnsi"/>
              </w:rPr>
            </w:pPr>
            <w:r>
              <w:rPr>
                <w:rFonts w:cstheme="minorHAnsi"/>
              </w:rPr>
              <w:t>780</w:t>
            </w:r>
          </w:p>
        </w:tc>
        <w:tc>
          <w:tcPr>
            <w:tcW w:w="1540" w:type="dxa"/>
          </w:tcPr>
          <w:p w14:paraId="57334A7D" w14:textId="267B09E7" w:rsidR="00AA5F02" w:rsidRDefault="00AA5F02" w:rsidP="00AA5F02">
            <w:r>
              <w:t>c</w:t>
            </w:r>
          </w:p>
        </w:tc>
        <w:tc>
          <w:tcPr>
            <w:tcW w:w="1463" w:type="dxa"/>
          </w:tcPr>
          <w:p w14:paraId="65BD7D8B" w14:textId="4B400E30" w:rsidR="00AA5F02" w:rsidRDefault="00AA5F02" w:rsidP="00AA5F02">
            <w:r w:rsidRPr="00CC4907">
              <w:t>Moderate</w:t>
            </w:r>
          </w:p>
        </w:tc>
        <w:tc>
          <w:tcPr>
            <w:tcW w:w="1617" w:type="dxa"/>
          </w:tcPr>
          <w:p w14:paraId="3186190F" w14:textId="47F04E83" w:rsidR="00AA5F02" w:rsidRDefault="00AA5F02" w:rsidP="00AA5F02">
            <w:r w:rsidRPr="00D374AB">
              <w:t>Percentages</w:t>
            </w:r>
          </w:p>
        </w:tc>
      </w:tr>
      <w:tr w:rsidR="00AA5F02" w14:paraId="45DB1722" w14:textId="77777777" w:rsidTr="00A017C3">
        <w:trPr>
          <w:trHeight w:val="582"/>
        </w:trPr>
        <w:tc>
          <w:tcPr>
            <w:tcW w:w="658" w:type="dxa"/>
          </w:tcPr>
          <w:p w14:paraId="3E761536" w14:textId="5BAAAC4D" w:rsidR="00AA5F02" w:rsidRDefault="00AA5F02" w:rsidP="00AA5F02">
            <w:r>
              <w:t>49</w:t>
            </w:r>
          </w:p>
        </w:tc>
        <w:tc>
          <w:tcPr>
            <w:tcW w:w="3136" w:type="dxa"/>
          </w:tcPr>
          <w:p w14:paraId="53188AF6" w14:textId="25BCE6E0" w:rsidR="00AA5F02" w:rsidRPr="003204DC" w:rsidRDefault="00AA5F02" w:rsidP="00AA5F02">
            <w:pPr>
              <w:rPr>
                <w:rFonts w:cstheme="minorHAnsi"/>
              </w:rPr>
            </w:pPr>
            <w:r w:rsidRPr="003204DC">
              <w:rPr>
                <w:rFonts w:cstheme="minorHAnsi"/>
              </w:rPr>
              <w:t>Raju, Sanju and Kartik purchased an identical bike for the same price and all of them sold their bikes one year later. Raju sold his bike 25% cheaper than that of Sanju and 25% dearer than that of Kartik. The amount at which Kartik sold his bike is what percentage of the amount at which Sanju sold his bike?</w:t>
            </w:r>
          </w:p>
        </w:tc>
        <w:tc>
          <w:tcPr>
            <w:tcW w:w="1539" w:type="dxa"/>
          </w:tcPr>
          <w:p w14:paraId="6F97F11B" w14:textId="0A554552" w:rsidR="00AA5F02" w:rsidRDefault="00AA5F02" w:rsidP="00AA5F02">
            <w:pPr>
              <w:rPr>
                <w:rFonts w:cstheme="minorHAnsi"/>
              </w:rPr>
            </w:pPr>
            <w:r>
              <w:rPr>
                <w:rFonts w:cstheme="minorHAnsi"/>
              </w:rPr>
              <w:t>30</w:t>
            </w:r>
          </w:p>
        </w:tc>
        <w:tc>
          <w:tcPr>
            <w:tcW w:w="1540" w:type="dxa"/>
          </w:tcPr>
          <w:p w14:paraId="33098EAC" w14:textId="32E26C4B" w:rsidR="00AA5F02" w:rsidRDefault="00AA5F02" w:rsidP="00AA5F02">
            <w:pPr>
              <w:rPr>
                <w:rFonts w:cstheme="minorHAnsi"/>
              </w:rPr>
            </w:pPr>
            <w:r>
              <w:rPr>
                <w:rFonts w:cstheme="minorHAnsi"/>
              </w:rPr>
              <w:t>40</w:t>
            </w:r>
          </w:p>
        </w:tc>
        <w:tc>
          <w:tcPr>
            <w:tcW w:w="1540" w:type="dxa"/>
          </w:tcPr>
          <w:p w14:paraId="10B32BB0" w14:textId="350B63B4" w:rsidR="00AA5F02" w:rsidRDefault="00AA5F02" w:rsidP="00AA5F02">
            <w:pPr>
              <w:rPr>
                <w:rFonts w:cstheme="minorHAnsi"/>
              </w:rPr>
            </w:pPr>
            <w:r>
              <w:rPr>
                <w:rFonts w:cstheme="minorHAnsi"/>
              </w:rPr>
              <w:t>50</w:t>
            </w:r>
          </w:p>
        </w:tc>
        <w:tc>
          <w:tcPr>
            <w:tcW w:w="1539" w:type="dxa"/>
          </w:tcPr>
          <w:p w14:paraId="449FB230" w14:textId="4B93DA5E" w:rsidR="00AA5F02" w:rsidRDefault="00AA5F02" w:rsidP="00AA5F02">
            <w:pPr>
              <w:rPr>
                <w:rFonts w:cstheme="minorHAnsi"/>
              </w:rPr>
            </w:pPr>
            <w:r>
              <w:rPr>
                <w:rFonts w:cstheme="minorHAnsi"/>
              </w:rPr>
              <w:t>60</w:t>
            </w:r>
          </w:p>
        </w:tc>
        <w:tc>
          <w:tcPr>
            <w:tcW w:w="1540" w:type="dxa"/>
          </w:tcPr>
          <w:p w14:paraId="3D83BE91" w14:textId="022D151B" w:rsidR="00AA5F02" w:rsidRDefault="00AA5F02" w:rsidP="00AA5F02">
            <w:r>
              <w:t>d</w:t>
            </w:r>
          </w:p>
        </w:tc>
        <w:tc>
          <w:tcPr>
            <w:tcW w:w="1463" w:type="dxa"/>
          </w:tcPr>
          <w:p w14:paraId="0232A66F" w14:textId="736D3342" w:rsidR="00AA5F02" w:rsidRDefault="00AA5F02" w:rsidP="00AA5F02">
            <w:r w:rsidRPr="00CC4907">
              <w:t>Moderate</w:t>
            </w:r>
          </w:p>
        </w:tc>
        <w:tc>
          <w:tcPr>
            <w:tcW w:w="1617" w:type="dxa"/>
          </w:tcPr>
          <w:p w14:paraId="6C27970F" w14:textId="6900C523" w:rsidR="00AA5F02" w:rsidRDefault="00AA5F02" w:rsidP="00AA5F02">
            <w:r w:rsidRPr="00D374AB">
              <w:t>Percentages</w:t>
            </w:r>
          </w:p>
        </w:tc>
      </w:tr>
      <w:tr w:rsidR="00AA5F02" w14:paraId="6C1A508B" w14:textId="77777777" w:rsidTr="00A017C3">
        <w:trPr>
          <w:trHeight w:val="582"/>
        </w:trPr>
        <w:tc>
          <w:tcPr>
            <w:tcW w:w="658" w:type="dxa"/>
          </w:tcPr>
          <w:p w14:paraId="4EF3B4AF" w14:textId="79D63671" w:rsidR="00AA5F02" w:rsidRDefault="00AA5F02" w:rsidP="00AA5F02">
            <w:r>
              <w:t>50</w:t>
            </w:r>
          </w:p>
        </w:tc>
        <w:tc>
          <w:tcPr>
            <w:tcW w:w="3136" w:type="dxa"/>
          </w:tcPr>
          <w:p w14:paraId="7667790F" w14:textId="5D1E7EAE" w:rsidR="00AA5F02" w:rsidRPr="003204DC" w:rsidRDefault="00AA5F02" w:rsidP="00AA5F02">
            <w:pPr>
              <w:rPr>
                <w:rFonts w:cstheme="minorHAnsi"/>
              </w:rPr>
            </w:pPr>
            <w:r w:rsidRPr="003204DC">
              <w:rPr>
                <w:rFonts w:cstheme="minorHAnsi"/>
              </w:rPr>
              <w:t xml:space="preserve">In an election between two candidates, 30% of the voters on the voters’ list did not cast their votes. The winner was supported by 40% of all voters on the list and he got 900 votes more than his rival. </w:t>
            </w:r>
            <w:r w:rsidRPr="003204DC">
              <w:rPr>
                <w:rFonts w:cstheme="minorHAnsi"/>
              </w:rPr>
              <w:lastRenderedPageBreak/>
              <w:t>What was the total number of voters on the list?</w:t>
            </w:r>
          </w:p>
        </w:tc>
        <w:tc>
          <w:tcPr>
            <w:tcW w:w="1539" w:type="dxa"/>
          </w:tcPr>
          <w:p w14:paraId="7A9C2C55" w14:textId="6B0C9F6C" w:rsidR="00AA5F02" w:rsidRDefault="00AA5F02" w:rsidP="00AA5F02">
            <w:pPr>
              <w:rPr>
                <w:rFonts w:cstheme="minorHAnsi"/>
              </w:rPr>
            </w:pPr>
            <w:r>
              <w:rPr>
                <w:rFonts w:cstheme="minorHAnsi"/>
              </w:rPr>
              <w:lastRenderedPageBreak/>
              <w:t>9000</w:t>
            </w:r>
          </w:p>
        </w:tc>
        <w:tc>
          <w:tcPr>
            <w:tcW w:w="1540" w:type="dxa"/>
          </w:tcPr>
          <w:p w14:paraId="545DAAB2" w14:textId="470119BA" w:rsidR="00AA5F02" w:rsidRDefault="00AA5F02" w:rsidP="00AA5F02">
            <w:pPr>
              <w:rPr>
                <w:rFonts w:cstheme="minorHAnsi"/>
              </w:rPr>
            </w:pPr>
            <w:r>
              <w:rPr>
                <w:rFonts w:cstheme="minorHAnsi"/>
              </w:rPr>
              <w:t>10000</w:t>
            </w:r>
          </w:p>
        </w:tc>
        <w:tc>
          <w:tcPr>
            <w:tcW w:w="1540" w:type="dxa"/>
          </w:tcPr>
          <w:p w14:paraId="286A4535" w14:textId="2C17021C" w:rsidR="00AA5F02" w:rsidRDefault="00AA5F02" w:rsidP="00AA5F02">
            <w:pPr>
              <w:rPr>
                <w:rFonts w:cstheme="minorHAnsi"/>
              </w:rPr>
            </w:pPr>
            <w:r>
              <w:rPr>
                <w:rFonts w:cstheme="minorHAnsi"/>
              </w:rPr>
              <w:t>12000</w:t>
            </w:r>
          </w:p>
        </w:tc>
        <w:tc>
          <w:tcPr>
            <w:tcW w:w="1539" w:type="dxa"/>
          </w:tcPr>
          <w:p w14:paraId="0FEDD43B" w14:textId="64C453CA" w:rsidR="00AA5F02" w:rsidRDefault="00AA5F02" w:rsidP="00AA5F02">
            <w:pPr>
              <w:rPr>
                <w:rFonts w:cstheme="minorHAnsi"/>
              </w:rPr>
            </w:pPr>
            <w:r>
              <w:rPr>
                <w:rFonts w:cstheme="minorHAnsi"/>
              </w:rPr>
              <w:t>12500</w:t>
            </w:r>
          </w:p>
        </w:tc>
        <w:tc>
          <w:tcPr>
            <w:tcW w:w="1540" w:type="dxa"/>
          </w:tcPr>
          <w:p w14:paraId="31F383F9" w14:textId="5ACF5A9A" w:rsidR="00AA5F02" w:rsidRDefault="00AA5F02" w:rsidP="00AA5F02">
            <w:r>
              <w:t>a</w:t>
            </w:r>
          </w:p>
        </w:tc>
        <w:tc>
          <w:tcPr>
            <w:tcW w:w="1463" w:type="dxa"/>
          </w:tcPr>
          <w:p w14:paraId="661AA532" w14:textId="3F54536D" w:rsidR="00AA5F02" w:rsidRDefault="00AA5F02" w:rsidP="00AA5F02">
            <w:r w:rsidRPr="00CC4907">
              <w:t>Moderate</w:t>
            </w:r>
          </w:p>
        </w:tc>
        <w:tc>
          <w:tcPr>
            <w:tcW w:w="1617" w:type="dxa"/>
          </w:tcPr>
          <w:p w14:paraId="274062C8" w14:textId="5D97CFD7" w:rsidR="00AA5F02" w:rsidRDefault="00AA5F02" w:rsidP="00AA5F02">
            <w:r w:rsidRPr="00D374AB">
              <w:t>Percentages</w:t>
            </w:r>
          </w:p>
        </w:tc>
      </w:tr>
      <w:tr w:rsidR="00AA5F02" w14:paraId="5274C10C" w14:textId="77777777" w:rsidTr="00A017C3">
        <w:trPr>
          <w:trHeight w:val="582"/>
        </w:trPr>
        <w:tc>
          <w:tcPr>
            <w:tcW w:w="658" w:type="dxa"/>
          </w:tcPr>
          <w:p w14:paraId="7FF7739F" w14:textId="21B8A291" w:rsidR="00AA5F02" w:rsidRDefault="00AA5F02" w:rsidP="00AA5F02">
            <w:r>
              <w:t>51</w:t>
            </w:r>
          </w:p>
        </w:tc>
        <w:tc>
          <w:tcPr>
            <w:tcW w:w="3136" w:type="dxa"/>
          </w:tcPr>
          <w:p w14:paraId="531B90B3" w14:textId="43415F74" w:rsidR="00AA5F02" w:rsidRPr="003204DC" w:rsidRDefault="00AA5F02" w:rsidP="00AA5F02">
            <w:pPr>
              <w:rPr>
                <w:rFonts w:cstheme="minorHAnsi"/>
              </w:rPr>
            </w:pPr>
            <w:r w:rsidRPr="003204DC">
              <w:rPr>
                <w:rFonts w:cstheme="minorHAnsi"/>
              </w:rPr>
              <w:t>The combined income of a village increased by 50% and the per capita income increased by 20% during a certain period. By what percentage did the population of the village increase during the same period?</w:t>
            </w:r>
          </w:p>
        </w:tc>
        <w:tc>
          <w:tcPr>
            <w:tcW w:w="1539" w:type="dxa"/>
          </w:tcPr>
          <w:p w14:paraId="638AF945" w14:textId="65FEA27D" w:rsidR="00AA5F02" w:rsidRDefault="00AA5F02" w:rsidP="00AA5F02">
            <w:pPr>
              <w:rPr>
                <w:rFonts w:cstheme="minorHAnsi"/>
              </w:rPr>
            </w:pPr>
            <w:r>
              <w:rPr>
                <w:rFonts w:cstheme="minorHAnsi"/>
              </w:rPr>
              <w:t>10</w:t>
            </w:r>
          </w:p>
        </w:tc>
        <w:tc>
          <w:tcPr>
            <w:tcW w:w="1540" w:type="dxa"/>
          </w:tcPr>
          <w:p w14:paraId="6589A887" w14:textId="1A6D8B4C" w:rsidR="00AA5F02" w:rsidRDefault="00AA5F02" w:rsidP="00AA5F02">
            <w:pPr>
              <w:rPr>
                <w:rFonts w:cstheme="minorHAnsi"/>
              </w:rPr>
            </w:pPr>
            <w:r>
              <w:rPr>
                <w:rFonts w:cstheme="minorHAnsi"/>
              </w:rPr>
              <w:t>15</w:t>
            </w:r>
          </w:p>
        </w:tc>
        <w:tc>
          <w:tcPr>
            <w:tcW w:w="1540" w:type="dxa"/>
          </w:tcPr>
          <w:p w14:paraId="6D13226D" w14:textId="5E50F3D5" w:rsidR="00AA5F02" w:rsidRDefault="00AA5F02" w:rsidP="00AA5F02">
            <w:pPr>
              <w:rPr>
                <w:rFonts w:cstheme="minorHAnsi"/>
              </w:rPr>
            </w:pPr>
            <w:r>
              <w:rPr>
                <w:rFonts w:cstheme="minorHAnsi"/>
              </w:rPr>
              <w:t>20</w:t>
            </w:r>
          </w:p>
        </w:tc>
        <w:tc>
          <w:tcPr>
            <w:tcW w:w="1539" w:type="dxa"/>
          </w:tcPr>
          <w:p w14:paraId="121C9235" w14:textId="3D029839" w:rsidR="00AA5F02" w:rsidRDefault="00AA5F02" w:rsidP="00AA5F02">
            <w:pPr>
              <w:rPr>
                <w:rFonts w:cstheme="minorHAnsi"/>
              </w:rPr>
            </w:pPr>
            <w:r>
              <w:rPr>
                <w:rFonts w:cstheme="minorHAnsi"/>
              </w:rPr>
              <w:t>25</w:t>
            </w:r>
          </w:p>
        </w:tc>
        <w:tc>
          <w:tcPr>
            <w:tcW w:w="1540" w:type="dxa"/>
          </w:tcPr>
          <w:p w14:paraId="6D21B03A" w14:textId="2796A218" w:rsidR="00AA5F02" w:rsidRDefault="00AA5F02" w:rsidP="00AA5F02">
            <w:r>
              <w:t>d</w:t>
            </w:r>
          </w:p>
        </w:tc>
        <w:tc>
          <w:tcPr>
            <w:tcW w:w="1463" w:type="dxa"/>
          </w:tcPr>
          <w:p w14:paraId="40728B05" w14:textId="21115E88" w:rsidR="00AA5F02" w:rsidRDefault="00AA5F02" w:rsidP="00AA5F02">
            <w:r w:rsidRPr="00CC4907">
              <w:t>Moderate</w:t>
            </w:r>
          </w:p>
        </w:tc>
        <w:tc>
          <w:tcPr>
            <w:tcW w:w="1617" w:type="dxa"/>
          </w:tcPr>
          <w:p w14:paraId="054C12AA" w14:textId="240D5C2D" w:rsidR="00AA5F02" w:rsidRDefault="00AA5F02" w:rsidP="00AA5F02">
            <w:r w:rsidRPr="00D374AB">
              <w:t>Percentages</w:t>
            </w:r>
          </w:p>
        </w:tc>
      </w:tr>
      <w:tr w:rsidR="00AA5F02" w14:paraId="276A59C8" w14:textId="77777777" w:rsidTr="00A017C3">
        <w:trPr>
          <w:trHeight w:val="582"/>
        </w:trPr>
        <w:tc>
          <w:tcPr>
            <w:tcW w:w="658" w:type="dxa"/>
          </w:tcPr>
          <w:p w14:paraId="6F4C2EA8" w14:textId="31400E1F" w:rsidR="00AA5F02" w:rsidRDefault="00AA5F02" w:rsidP="00AA5F02">
            <w:r>
              <w:t>52</w:t>
            </w:r>
          </w:p>
        </w:tc>
        <w:tc>
          <w:tcPr>
            <w:tcW w:w="3136" w:type="dxa"/>
          </w:tcPr>
          <w:p w14:paraId="58A6C436" w14:textId="37EF13D1" w:rsidR="00AA5F02" w:rsidRPr="003204DC" w:rsidRDefault="00AA5F02" w:rsidP="00AA5F02">
            <w:pPr>
              <w:rPr>
                <w:rFonts w:cstheme="minorHAnsi"/>
              </w:rPr>
            </w:pPr>
            <w:proofErr w:type="spellStart"/>
            <w:r w:rsidRPr="003204DC">
              <w:rPr>
                <w:rFonts w:cstheme="minorHAnsi"/>
              </w:rPr>
              <w:t>Jatin</w:t>
            </w:r>
            <w:proofErr w:type="spellEnd"/>
            <w:r w:rsidRPr="003204DC">
              <w:rPr>
                <w:rFonts w:cstheme="minorHAnsi"/>
              </w:rPr>
              <w:t xml:space="preserve"> spent 25% of his income on travelling expenses and 33.33% of the remaining on shopping. If the remaining amount left with </w:t>
            </w:r>
            <w:proofErr w:type="spellStart"/>
            <w:r w:rsidRPr="003204DC">
              <w:rPr>
                <w:rFonts w:cstheme="minorHAnsi"/>
              </w:rPr>
              <w:t>Jatin</w:t>
            </w:r>
            <w:proofErr w:type="spellEnd"/>
            <w:r w:rsidRPr="003204DC">
              <w:rPr>
                <w:rFonts w:cstheme="minorHAnsi"/>
              </w:rPr>
              <w:t xml:space="preserve"> is Rs. 14,400, find his income.</w:t>
            </w:r>
          </w:p>
        </w:tc>
        <w:tc>
          <w:tcPr>
            <w:tcW w:w="1539" w:type="dxa"/>
          </w:tcPr>
          <w:p w14:paraId="10C23C16" w14:textId="001C166B" w:rsidR="00AA5F02" w:rsidRDefault="00AA5F02" w:rsidP="00AA5F02">
            <w:pPr>
              <w:rPr>
                <w:rFonts w:cstheme="minorHAnsi"/>
              </w:rPr>
            </w:pPr>
            <w:r w:rsidRPr="003204DC">
              <w:rPr>
                <w:rFonts w:cstheme="minorHAnsi"/>
              </w:rPr>
              <w:t>Rs. 20,000</w:t>
            </w:r>
          </w:p>
        </w:tc>
        <w:tc>
          <w:tcPr>
            <w:tcW w:w="1540" w:type="dxa"/>
          </w:tcPr>
          <w:p w14:paraId="0687E420" w14:textId="0E4D935F" w:rsidR="00AA5F02" w:rsidRDefault="00AA5F02" w:rsidP="00AA5F02">
            <w:pPr>
              <w:rPr>
                <w:rFonts w:cstheme="minorHAnsi"/>
              </w:rPr>
            </w:pPr>
            <w:r w:rsidRPr="003204DC">
              <w:rPr>
                <w:rFonts w:cstheme="minorHAnsi"/>
              </w:rPr>
              <w:t>Rs. 2</w:t>
            </w:r>
            <w:r>
              <w:rPr>
                <w:rFonts w:cstheme="minorHAnsi"/>
              </w:rPr>
              <w:t>4</w:t>
            </w:r>
            <w:r w:rsidRPr="003204DC">
              <w:rPr>
                <w:rFonts w:cstheme="minorHAnsi"/>
              </w:rPr>
              <w:t>,000</w:t>
            </w:r>
          </w:p>
        </w:tc>
        <w:tc>
          <w:tcPr>
            <w:tcW w:w="1540" w:type="dxa"/>
          </w:tcPr>
          <w:p w14:paraId="264741B8" w14:textId="324A5CA7" w:rsidR="00AA5F02" w:rsidRDefault="00AA5F02" w:rsidP="00AA5F02">
            <w:pPr>
              <w:rPr>
                <w:rFonts w:cstheme="minorHAnsi"/>
              </w:rPr>
            </w:pPr>
            <w:r w:rsidRPr="003204DC">
              <w:rPr>
                <w:rFonts w:cstheme="minorHAnsi"/>
              </w:rPr>
              <w:t>Rs. 2</w:t>
            </w:r>
            <w:r>
              <w:rPr>
                <w:rFonts w:cstheme="minorHAnsi"/>
              </w:rPr>
              <w:t>5</w:t>
            </w:r>
            <w:r w:rsidRPr="003204DC">
              <w:rPr>
                <w:rFonts w:cstheme="minorHAnsi"/>
              </w:rPr>
              <w:t>,000</w:t>
            </w:r>
          </w:p>
        </w:tc>
        <w:tc>
          <w:tcPr>
            <w:tcW w:w="1539" w:type="dxa"/>
          </w:tcPr>
          <w:p w14:paraId="16B0FC20" w14:textId="62CA7F24" w:rsidR="00AA5F02" w:rsidRDefault="00AA5F02" w:rsidP="00AA5F02">
            <w:pPr>
              <w:rPr>
                <w:rFonts w:cstheme="minorHAnsi"/>
              </w:rPr>
            </w:pPr>
            <w:r>
              <w:rPr>
                <w:rFonts w:cstheme="minorHAnsi"/>
              </w:rPr>
              <w:t>None of these</w:t>
            </w:r>
          </w:p>
        </w:tc>
        <w:tc>
          <w:tcPr>
            <w:tcW w:w="1540" w:type="dxa"/>
          </w:tcPr>
          <w:p w14:paraId="1EC507A8" w14:textId="0D7C6092" w:rsidR="00AA5F02" w:rsidRDefault="00AA5F02" w:rsidP="00AA5F02">
            <w:r>
              <w:t>d</w:t>
            </w:r>
          </w:p>
        </w:tc>
        <w:tc>
          <w:tcPr>
            <w:tcW w:w="1463" w:type="dxa"/>
          </w:tcPr>
          <w:p w14:paraId="07C37C12" w14:textId="32644A65" w:rsidR="00AA5F02" w:rsidRDefault="00AA5F02" w:rsidP="00AA5F02">
            <w:r w:rsidRPr="00CC4907">
              <w:t>Moderate</w:t>
            </w:r>
          </w:p>
        </w:tc>
        <w:tc>
          <w:tcPr>
            <w:tcW w:w="1617" w:type="dxa"/>
          </w:tcPr>
          <w:p w14:paraId="717B6F51" w14:textId="2F95E17F" w:rsidR="00AA5F02" w:rsidRDefault="00AA5F02" w:rsidP="00AA5F02">
            <w:r w:rsidRPr="00D374AB">
              <w:t>Percentages</w:t>
            </w:r>
          </w:p>
        </w:tc>
      </w:tr>
      <w:tr w:rsidR="00AA5F02" w14:paraId="2073F01B" w14:textId="77777777" w:rsidTr="00A017C3">
        <w:trPr>
          <w:trHeight w:val="582"/>
        </w:trPr>
        <w:tc>
          <w:tcPr>
            <w:tcW w:w="658" w:type="dxa"/>
          </w:tcPr>
          <w:p w14:paraId="2635C768" w14:textId="682692EB" w:rsidR="00AA5F02" w:rsidRDefault="00AA5F02" w:rsidP="00AA5F02">
            <w:r>
              <w:t>53</w:t>
            </w:r>
          </w:p>
        </w:tc>
        <w:tc>
          <w:tcPr>
            <w:tcW w:w="3136" w:type="dxa"/>
          </w:tcPr>
          <w:p w14:paraId="782FAC4E" w14:textId="2ADF31EA" w:rsidR="00AA5F02" w:rsidRPr="003204DC" w:rsidRDefault="00AA5F02" w:rsidP="00AA5F02">
            <w:pPr>
              <w:rPr>
                <w:rFonts w:cstheme="minorHAnsi"/>
              </w:rPr>
            </w:pPr>
            <w:r w:rsidRPr="003204DC">
              <w:rPr>
                <w:rFonts w:cstheme="minorHAnsi"/>
              </w:rPr>
              <w:t>A shopkeeper has some quantity of rice and some quantity of wheat. The total quantity of 20% rice and 30% wheat is 5/8 of the total quantity of 60% rice and 40% wheat. What is the ratio of the total quantity of rice to the total quantity of wheat?</w:t>
            </w:r>
          </w:p>
        </w:tc>
        <w:tc>
          <w:tcPr>
            <w:tcW w:w="1539" w:type="dxa"/>
          </w:tcPr>
          <w:p w14:paraId="57F23022" w14:textId="4BA0FEA6" w:rsidR="00AA5F02" w:rsidRPr="003204DC" w:rsidRDefault="00AA5F02" w:rsidP="00AA5F02">
            <w:pPr>
              <w:rPr>
                <w:rFonts w:cstheme="minorHAnsi"/>
              </w:rPr>
            </w:pPr>
            <w:proofErr w:type="gramStart"/>
            <w:r>
              <w:rPr>
                <w:rFonts w:cstheme="minorHAnsi"/>
              </w:rPr>
              <w:t>1 :</w:t>
            </w:r>
            <w:proofErr w:type="gramEnd"/>
            <w:r>
              <w:rPr>
                <w:rFonts w:cstheme="minorHAnsi"/>
              </w:rPr>
              <w:t xml:space="preserve"> 1</w:t>
            </w:r>
          </w:p>
        </w:tc>
        <w:tc>
          <w:tcPr>
            <w:tcW w:w="1540" w:type="dxa"/>
          </w:tcPr>
          <w:p w14:paraId="012D75AD" w14:textId="4F1678E3" w:rsidR="00AA5F02" w:rsidRPr="003204DC" w:rsidRDefault="00AA5F02" w:rsidP="00AA5F02">
            <w:pPr>
              <w:rPr>
                <w:rFonts w:cstheme="minorHAnsi"/>
              </w:rPr>
            </w:pPr>
            <w:proofErr w:type="gramStart"/>
            <w:r>
              <w:rPr>
                <w:rFonts w:cstheme="minorHAnsi"/>
              </w:rPr>
              <w:t>1 :</w:t>
            </w:r>
            <w:proofErr w:type="gramEnd"/>
            <w:r>
              <w:rPr>
                <w:rFonts w:cstheme="minorHAnsi"/>
              </w:rPr>
              <w:t xml:space="preserve"> </w:t>
            </w:r>
            <w:r>
              <w:rPr>
                <w:rFonts w:cstheme="minorHAnsi"/>
              </w:rPr>
              <w:t>2</w:t>
            </w:r>
          </w:p>
        </w:tc>
        <w:tc>
          <w:tcPr>
            <w:tcW w:w="1540" w:type="dxa"/>
          </w:tcPr>
          <w:p w14:paraId="480821D9" w14:textId="25F3C841" w:rsidR="00AA5F02" w:rsidRPr="003204DC" w:rsidRDefault="00AA5F02" w:rsidP="00AA5F02">
            <w:pPr>
              <w:rPr>
                <w:rFonts w:cstheme="minorHAnsi"/>
              </w:rPr>
            </w:pPr>
            <w:proofErr w:type="gramStart"/>
            <w:r>
              <w:rPr>
                <w:rFonts w:cstheme="minorHAnsi"/>
              </w:rPr>
              <w:t>3</w:t>
            </w:r>
            <w:r>
              <w:rPr>
                <w:rFonts w:cstheme="minorHAnsi"/>
              </w:rPr>
              <w:t xml:space="preserve"> :</w:t>
            </w:r>
            <w:proofErr w:type="gramEnd"/>
            <w:r>
              <w:rPr>
                <w:rFonts w:cstheme="minorHAnsi"/>
              </w:rPr>
              <w:t xml:space="preserve"> </w:t>
            </w:r>
            <w:r>
              <w:rPr>
                <w:rFonts w:cstheme="minorHAnsi"/>
              </w:rPr>
              <w:t>2</w:t>
            </w:r>
          </w:p>
        </w:tc>
        <w:tc>
          <w:tcPr>
            <w:tcW w:w="1539" w:type="dxa"/>
          </w:tcPr>
          <w:p w14:paraId="7B075DEB" w14:textId="41F8A848" w:rsidR="00AA5F02" w:rsidRDefault="00AA5F02" w:rsidP="00AA5F02">
            <w:pPr>
              <w:rPr>
                <w:rFonts w:cstheme="minorHAnsi"/>
              </w:rPr>
            </w:pPr>
            <w:r>
              <w:rPr>
                <w:rFonts w:cstheme="minorHAnsi"/>
              </w:rPr>
              <w:t>None of these</w:t>
            </w:r>
          </w:p>
        </w:tc>
        <w:tc>
          <w:tcPr>
            <w:tcW w:w="1540" w:type="dxa"/>
          </w:tcPr>
          <w:p w14:paraId="64AAEEBD" w14:textId="7B5CAC37" w:rsidR="00AA5F02" w:rsidRDefault="00AA5F02" w:rsidP="00AA5F02">
            <w:r>
              <w:t>d</w:t>
            </w:r>
          </w:p>
        </w:tc>
        <w:tc>
          <w:tcPr>
            <w:tcW w:w="1463" w:type="dxa"/>
          </w:tcPr>
          <w:p w14:paraId="0C95B7EF" w14:textId="4C86C701" w:rsidR="00AA5F02" w:rsidRDefault="00AA5F02" w:rsidP="00AA5F02">
            <w:r w:rsidRPr="00CC4907">
              <w:t>Moderate</w:t>
            </w:r>
          </w:p>
        </w:tc>
        <w:tc>
          <w:tcPr>
            <w:tcW w:w="1617" w:type="dxa"/>
          </w:tcPr>
          <w:p w14:paraId="66BDF52F" w14:textId="23F892FD" w:rsidR="00AA5F02" w:rsidRDefault="00AA5F02" w:rsidP="00AA5F02">
            <w:r w:rsidRPr="00D374AB">
              <w:t>Percentages</w:t>
            </w:r>
          </w:p>
        </w:tc>
      </w:tr>
      <w:tr w:rsidR="00AA5F02" w14:paraId="359CC964" w14:textId="77777777" w:rsidTr="00A017C3">
        <w:trPr>
          <w:trHeight w:val="582"/>
        </w:trPr>
        <w:tc>
          <w:tcPr>
            <w:tcW w:w="658" w:type="dxa"/>
          </w:tcPr>
          <w:p w14:paraId="6347D43E" w14:textId="62C0F154" w:rsidR="00AA5F02" w:rsidRDefault="00AA5F02" w:rsidP="00AA5F02">
            <w:r>
              <w:t>54</w:t>
            </w:r>
          </w:p>
        </w:tc>
        <w:tc>
          <w:tcPr>
            <w:tcW w:w="3136" w:type="dxa"/>
          </w:tcPr>
          <w:p w14:paraId="55A62CA2" w14:textId="0511A140" w:rsidR="00AA5F02" w:rsidRPr="003204DC" w:rsidRDefault="00AA5F02" w:rsidP="00AA5F02">
            <w:pPr>
              <w:rPr>
                <w:rFonts w:cstheme="minorHAnsi"/>
              </w:rPr>
            </w:pPr>
            <w:r w:rsidRPr="003204DC">
              <w:rPr>
                <w:rFonts w:cstheme="minorHAnsi"/>
              </w:rPr>
              <w:t>When 80 is added to 80% of a number, the resultant is the number itself. Find 50% of that number.</w:t>
            </w:r>
          </w:p>
        </w:tc>
        <w:tc>
          <w:tcPr>
            <w:tcW w:w="1539" w:type="dxa"/>
          </w:tcPr>
          <w:p w14:paraId="630B2215" w14:textId="26504F64" w:rsidR="00AA5F02" w:rsidRDefault="00AA5F02" w:rsidP="00AA5F02">
            <w:pPr>
              <w:rPr>
                <w:rFonts w:cstheme="minorHAnsi"/>
              </w:rPr>
            </w:pPr>
            <w:r>
              <w:rPr>
                <w:rFonts w:cstheme="minorHAnsi"/>
              </w:rPr>
              <w:t>200</w:t>
            </w:r>
          </w:p>
        </w:tc>
        <w:tc>
          <w:tcPr>
            <w:tcW w:w="1540" w:type="dxa"/>
          </w:tcPr>
          <w:p w14:paraId="3D277AA9" w14:textId="65C18F26" w:rsidR="00AA5F02" w:rsidRDefault="00AA5F02" w:rsidP="00AA5F02">
            <w:pPr>
              <w:rPr>
                <w:rFonts w:cstheme="minorHAnsi"/>
              </w:rPr>
            </w:pPr>
            <w:r>
              <w:rPr>
                <w:rFonts w:cstheme="minorHAnsi"/>
              </w:rPr>
              <w:t>210</w:t>
            </w:r>
          </w:p>
        </w:tc>
        <w:tc>
          <w:tcPr>
            <w:tcW w:w="1540" w:type="dxa"/>
          </w:tcPr>
          <w:p w14:paraId="2E9988FA" w14:textId="52E0C3CC" w:rsidR="00AA5F02" w:rsidRDefault="00AA5F02" w:rsidP="00AA5F02">
            <w:pPr>
              <w:rPr>
                <w:rFonts w:cstheme="minorHAnsi"/>
              </w:rPr>
            </w:pPr>
            <w:r>
              <w:rPr>
                <w:rFonts w:cstheme="minorHAnsi"/>
              </w:rPr>
              <w:t>220</w:t>
            </w:r>
          </w:p>
        </w:tc>
        <w:tc>
          <w:tcPr>
            <w:tcW w:w="1539" w:type="dxa"/>
          </w:tcPr>
          <w:p w14:paraId="5328A1A8" w14:textId="70C0A09A" w:rsidR="00AA5F02" w:rsidRDefault="00AA5F02" w:rsidP="00AA5F02">
            <w:pPr>
              <w:rPr>
                <w:rFonts w:cstheme="minorHAnsi"/>
              </w:rPr>
            </w:pPr>
            <w:r>
              <w:rPr>
                <w:rFonts w:cstheme="minorHAnsi"/>
              </w:rPr>
              <w:t>240</w:t>
            </w:r>
          </w:p>
        </w:tc>
        <w:tc>
          <w:tcPr>
            <w:tcW w:w="1540" w:type="dxa"/>
          </w:tcPr>
          <w:p w14:paraId="58CE84C5" w14:textId="28DE1B20" w:rsidR="00AA5F02" w:rsidRDefault="00AA5F02" w:rsidP="00AA5F02">
            <w:r>
              <w:t>a</w:t>
            </w:r>
          </w:p>
        </w:tc>
        <w:tc>
          <w:tcPr>
            <w:tcW w:w="1463" w:type="dxa"/>
          </w:tcPr>
          <w:p w14:paraId="05C85223" w14:textId="698D41AF" w:rsidR="00AA5F02" w:rsidRDefault="00AA5F02" w:rsidP="00AA5F02">
            <w:r w:rsidRPr="00CC4907">
              <w:t>Moderate</w:t>
            </w:r>
          </w:p>
        </w:tc>
        <w:tc>
          <w:tcPr>
            <w:tcW w:w="1617" w:type="dxa"/>
          </w:tcPr>
          <w:p w14:paraId="7103B0A6" w14:textId="122BC330" w:rsidR="00AA5F02" w:rsidRDefault="00AA5F02" w:rsidP="00AA5F02">
            <w:r w:rsidRPr="00D374AB">
              <w:t>Percentages</w:t>
            </w:r>
          </w:p>
        </w:tc>
      </w:tr>
      <w:tr w:rsidR="00AA5F02" w14:paraId="4F2CBCC9" w14:textId="77777777" w:rsidTr="00A017C3">
        <w:trPr>
          <w:trHeight w:val="582"/>
        </w:trPr>
        <w:tc>
          <w:tcPr>
            <w:tcW w:w="658" w:type="dxa"/>
          </w:tcPr>
          <w:p w14:paraId="2EF6E5F2" w14:textId="5023967B" w:rsidR="00AA5F02" w:rsidRDefault="00AA5F02" w:rsidP="00AA5F02">
            <w:r>
              <w:t>55</w:t>
            </w:r>
          </w:p>
        </w:tc>
        <w:tc>
          <w:tcPr>
            <w:tcW w:w="3136" w:type="dxa"/>
          </w:tcPr>
          <w:p w14:paraId="50E04875" w14:textId="2084C7E7" w:rsidR="00AA5F02" w:rsidRPr="003204DC" w:rsidRDefault="00AA5F02" w:rsidP="00AA5F02">
            <w:pPr>
              <w:rPr>
                <w:rFonts w:cstheme="minorHAnsi"/>
              </w:rPr>
            </w:pPr>
            <w:r w:rsidRPr="003204DC">
              <w:rPr>
                <w:rFonts w:cstheme="minorHAnsi"/>
              </w:rPr>
              <w:t xml:space="preserve">Malini donated 25% of her income to a charity and deposited 40% of the rest in a </w:t>
            </w:r>
            <w:r w:rsidRPr="003204DC">
              <w:rPr>
                <w:rFonts w:cstheme="minorHAnsi"/>
              </w:rPr>
              <w:lastRenderedPageBreak/>
              <w:t>bank. If she is left with Rs. 10,800, what is her income?</w:t>
            </w:r>
          </w:p>
        </w:tc>
        <w:tc>
          <w:tcPr>
            <w:tcW w:w="1539" w:type="dxa"/>
          </w:tcPr>
          <w:p w14:paraId="47489EA6" w14:textId="2F148F84" w:rsidR="00AA5F02" w:rsidRDefault="00AA5F02" w:rsidP="00AA5F02">
            <w:pPr>
              <w:rPr>
                <w:rFonts w:cstheme="minorHAnsi"/>
              </w:rPr>
            </w:pPr>
            <w:r w:rsidRPr="003204DC">
              <w:rPr>
                <w:rFonts w:cstheme="minorHAnsi"/>
              </w:rPr>
              <w:lastRenderedPageBreak/>
              <w:t>Rs. 20,000</w:t>
            </w:r>
          </w:p>
        </w:tc>
        <w:tc>
          <w:tcPr>
            <w:tcW w:w="1540" w:type="dxa"/>
          </w:tcPr>
          <w:p w14:paraId="47FB2098" w14:textId="3E4E09D7" w:rsidR="00AA5F02" w:rsidRDefault="00AA5F02" w:rsidP="00AA5F02">
            <w:pPr>
              <w:rPr>
                <w:rFonts w:cstheme="minorHAnsi"/>
              </w:rPr>
            </w:pPr>
            <w:r w:rsidRPr="003204DC">
              <w:rPr>
                <w:rFonts w:cstheme="minorHAnsi"/>
              </w:rPr>
              <w:t>Rs. 2</w:t>
            </w:r>
            <w:r>
              <w:rPr>
                <w:rFonts w:cstheme="minorHAnsi"/>
              </w:rPr>
              <w:t>4</w:t>
            </w:r>
            <w:r w:rsidRPr="003204DC">
              <w:rPr>
                <w:rFonts w:cstheme="minorHAnsi"/>
              </w:rPr>
              <w:t>,000</w:t>
            </w:r>
          </w:p>
        </w:tc>
        <w:tc>
          <w:tcPr>
            <w:tcW w:w="1540" w:type="dxa"/>
          </w:tcPr>
          <w:p w14:paraId="081E3C57" w14:textId="126372CC" w:rsidR="00AA5F02" w:rsidRDefault="00AA5F02" w:rsidP="00AA5F02">
            <w:pPr>
              <w:rPr>
                <w:rFonts w:cstheme="minorHAnsi"/>
              </w:rPr>
            </w:pPr>
            <w:r w:rsidRPr="003204DC">
              <w:rPr>
                <w:rFonts w:cstheme="minorHAnsi"/>
              </w:rPr>
              <w:t>Rs. 2</w:t>
            </w:r>
            <w:r>
              <w:rPr>
                <w:rFonts w:cstheme="minorHAnsi"/>
              </w:rPr>
              <w:t>5</w:t>
            </w:r>
            <w:r w:rsidRPr="003204DC">
              <w:rPr>
                <w:rFonts w:cstheme="minorHAnsi"/>
              </w:rPr>
              <w:t>,000</w:t>
            </w:r>
          </w:p>
        </w:tc>
        <w:tc>
          <w:tcPr>
            <w:tcW w:w="1539" w:type="dxa"/>
          </w:tcPr>
          <w:p w14:paraId="0AFD9646" w14:textId="67023A37" w:rsidR="00AA5F02" w:rsidRDefault="00AA5F02" w:rsidP="00AA5F02">
            <w:pPr>
              <w:rPr>
                <w:rFonts w:cstheme="minorHAnsi"/>
              </w:rPr>
            </w:pPr>
            <w:r w:rsidRPr="003204DC">
              <w:rPr>
                <w:rFonts w:cstheme="minorHAnsi"/>
              </w:rPr>
              <w:t>Rs. 2</w:t>
            </w:r>
            <w:r>
              <w:rPr>
                <w:rFonts w:cstheme="minorHAnsi"/>
              </w:rPr>
              <w:t>7</w:t>
            </w:r>
            <w:r w:rsidRPr="003204DC">
              <w:rPr>
                <w:rFonts w:cstheme="minorHAnsi"/>
              </w:rPr>
              <w:t>,000</w:t>
            </w:r>
          </w:p>
        </w:tc>
        <w:tc>
          <w:tcPr>
            <w:tcW w:w="1540" w:type="dxa"/>
          </w:tcPr>
          <w:p w14:paraId="3D7AA58A" w14:textId="5B804145" w:rsidR="00AA5F02" w:rsidRDefault="00AA5F02" w:rsidP="00AA5F02">
            <w:r>
              <w:t>b</w:t>
            </w:r>
          </w:p>
        </w:tc>
        <w:tc>
          <w:tcPr>
            <w:tcW w:w="1463" w:type="dxa"/>
          </w:tcPr>
          <w:p w14:paraId="252D7C1F" w14:textId="6B1DCBFC" w:rsidR="00AA5F02" w:rsidRDefault="00AA5F02" w:rsidP="00AA5F02">
            <w:r w:rsidRPr="00CC4907">
              <w:t>Moderate</w:t>
            </w:r>
          </w:p>
        </w:tc>
        <w:tc>
          <w:tcPr>
            <w:tcW w:w="1617" w:type="dxa"/>
          </w:tcPr>
          <w:p w14:paraId="5CFF74B2" w14:textId="33EBC2A8" w:rsidR="00AA5F02" w:rsidRDefault="00AA5F02" w:rsidP="00AA5F02">
            <w:r w:rsidRPr="00D374AB">
              <w:t>Percentages</w:t>
            </w:r>
          </w:p>
        </w:tc>
      </w:tr>
      <w:tr w:rsidR="00AA5F02" w14:paraId="55BBD834" w14:textId="77777777" w:rsidTr="00A017C3">
        <w:trPr>
          <w:trHeight w:val="582"/>
        </w:trPr>
        <w:tc>
          <w:tcPr>
            <w:tcW w:w="658" w:type="dxa"/>
          </w:tcPr>
          <w:p w14:paraId="6ABFAB3F" w14:textId="2B116B4B" w:rsidR="00AA5F02" w:rsidRDefault="00AA5F02" w:rsidP="00AA5F02">
            <w:r>
              <w:t>56</w:t>
            </w:r>
          </w:p>
        </w:tc>
        <w:tc>
          <w:tcPr>
            <w:tcW w:w="3136" w:type="dxa"/>
          </w:tcPr>
          <w:p w14:paraId="5619854C" w14:textId="06FB29BE" w:rsidR="00AA5F02" w:rsidRPr="003204DC" w:rsidRDefault="00AA5F02" w:rsidP="00AA5F02">
            <w:pPr>
              <w:rPr>
                <w:rFonts w:cstheme="minorHAnsi"/>
              </w:rPr>
            </w:pPr>
            <w:r w:rsidRPr="00EA3592">
              <w:rPr>
                <w:rFonts w:cstheme="minorHAnsi"/>
              </w:rPr>
              <w:t>In an exam, the marks scored by A are 40% more than the marks scored by B who has scored 25% less than the marks scored by C. If C scores 250 and the full marks of the exam is 500, what is the percentage of marks obtained by A?</w:t>
            </w:r>
          </w:p>
        </w:tc>
        <w:tc>
          <w:tcPr>
            <w:tcW w:w="1539" w:type="dxa"/>
          </w:tcPr>
          <w:p w14:paraId="2C1BA6A7" w14:textId="680EF740" w:rsidR="00AA5F02" w:rsidRPr="003204DC" w:rsidRDefault="00AA5F02" w:rsidP="00AA5F02">
            <w:pPr>
              <w:rPr>
                <w:rFonts w:cstheme="minorHAnsi"/>
              </w:rPr>
            </w:pPr>
            <w:r>
              <w:rPr>
                <w:rFonts w:cstheme="minorHAnsi"/>
              </w:rPr>
              <w:t>47.50</w:t>
            </w:r>
          </w:p>
        </w:tc>
        <w:tc>
          <w:tcPr>
            <w:tcW w:w="1540" w:type="dxa"/>
          </w:tcPr>
          <w:p w14:paraId="3BD519AD" w14:textId="535CBA65" w:rsidR="00AA5F02" w:rsidRPr="003204DC" w:rsidRDefault="00AA5F02" w:rsidP="00AA5F02">
            <w:pPr>
              <w:rPr>
                <w:rFonts w:cstheme="minorHAnsi"/>
              </w:rPr>
            </w:pPr>
            <w:r>
              <w:rPr>
                <w:rFonts w:cstheme="minorHAnsi"/>
              </w:rPr>
              <w:t>50</w:t>
            </w:r>
          </w:p>
        </w:tc>
        <w:tc>
          <w:tcPr>
            <w:tcW w:w="1540" w:type="dxa"/>
          </w:tcPr>
          <w:p w14:paraId="7946E6D9" w14:textId="31E37371" w:rsidR="00AA5F02" w:rsidRPr="003204DC" w:rsidRDefault="00AA5F02" w:rsidP="00AA5F02">
            <w:pPr>
              <w:rPr>
                <w:rFonts w:cstheme="minorHAnsi"/>
              </w:rPr>
            </w:pPr>
            <w:r>
              <w:rPr>
                <w:rFonts w:cstheme="minorHAnsi"/>
              </w:rPr>
              <w:t>52.50</w:t>
            </w:r>
          </w:p>
        </w:tc>
        <w:tc>
          <w:tcPr>
            <w:tcW w:w="1539" w:type="dxa"/>
          </w:tcPr>
          <w:p w14:paraId="30130D57" w14:textId="1A5C7AC9" w:rsidR="00AA5F02" w:rsidRPr="003204DC" w:rsidRDefault="00AA5F02" w:rsidP="00AA5F02">
            <w:pPr>
              <w:rPr>
                <w:rFonts w:cstheme="minorHAnsi"/>
              </w:rPr>
            </w:pPr>
            <w:r>
              <w:rPr>
                <w:rFonts w:cstheme="minorHAnsi"/>
              </w:rPr>
              <w:t>57.50</w:t>
            </w:r>
          </w:p>
        </w:tc>
        <w:tc>
          <w:tcPr>
            <w:tcW w:w="1540" w:type="dxa"/>
          </w:tcPr>
          <w:p w14:paraId="65F39BD8" w14:textId="68DF252B" w:rsidR="00AA5F02" w:rsidRDefault="00AA5F02" w:rsidP="00AA5F02">
            <w:r>
              <w:t>c</w:t>
            </w:r>
          </w:p>
        </w:tc>
        <w:tc>
          <w:tcPr>
            <w:tcW w:w="1463" w:type="dxa"/>
          </w:tcPr>
          <w:p w14:paraId="4DAE941F" w14:textId="71277496" w:rsidR="00AA5F02" w:rsidRDefault="00AA5F02" w:rsidP="00AA5F02">
            <w:r w:rsidRPr="00CC4907">
              <w:t>Moderate</w:t>
            </w:r>
          </w:p>
        </w:tc>
        <w:tc>
          <w:tcPr>
            <w:tcW w:w="1617" w:type="dxa"/>
          </w:tcPr>
          <w:p w14:paraId="3D753D42" w14:textId="7697860A" w:rsidR="00AA5F02" w:rsidRDefault="00AA5F02" w:rsidP="00AA5F02">
            <w:r w:rsidRPr="00D374AB">
              <w:t>Percentages</w:t>
            </w:r>
          </w:p>
        </w:tc>
      </w:tr>
      <w:tr w:rsidR="00AA5F02" w14:paraId="3AF545B2" w14:textId="77777777" w:rsidTr="00A017C3">
        <w:trPr>
          <w:trHeight w:val="582"/>
        </w:trPr>
        <w:tc>
          <w:tcPr>
            <w:tcW w:w="658" w:type="dxa"/>
          </w:tcPr>
          <w:p w14:paraId="4D73FD9C" w14:textId="2E48F408" w:rsidR="00AA5F02" w:rsidRDefault="00AA5F02" w:rsidP="00AA5F02">
            <w:r>
              <w:t>57</w:t>
            </w:r>
          </w:p>
        </w:tc>
        <w:tc>
          <w:tcPr>
            <w:tcW w:w="3136" w:type="dxa"/>
          </w:tcPr>
          <w:p w14:paraId="75D53557" w14:textId="2F820224" w:rsidR="00AA5F02" w:rsidRPr="00EA3592" w:rsidRDefault="00AA5F02" w:rsidP="00AA5F02">
            <w:pPr>
              <w:rPr>
                <w:rFonts w:cstheme="minorHAnsi"/>
              </w:rPr>
            </w:pPr>
            <w:r w:rsidRPr="00EA3592">
              <w:rPr>
                <w:rFonts w:cstheme="minorHAnsi"/>
              </w:rPr>
              <w:t>A worker’s hourly wages increased by 20% and his weekly working hours reduced by 10%. If the worker was getting Rs. 1200 per week previously, what would be his weekly wages now?</w:t>
            </w:r>
          </w:p>
        </w:tc>
        <w:tc>
          <w:tcPr>
            <w:tcW w:w="1539" w:type="dxa"/>
          </w:tcPr>
          <w:p w14:paraId="0F6C4B7C" w14:textId="0E4D14E5" w:rsidR="00AA5F02" w:rsidRDefault="00AA5F02" w:rsidP="00AA5F02">
            <w:pPr>
              <w:rPr>
                <w:rFonts w:cstheme="minorHAnsi"/>
              </w:rPr>
            </w:pPr>
            <w:r w:rsidRPr="00E34CC0">
              <w:rPr>
                <w:rFonts w:cstheme="minorHAnsi"/>
              </w:rPr>
              <w:t>Rs. 1,296</w:t>
            </w:r>
          </w:p>
        </w:tc>
        <w:tc>
          <w:tcPr>
            <w:tcW w:w="1540" w:type="dxa"/>
          </w:tcPr>
          <w:p w14:paraId="489897B5" w14:textId="50BA7F13" w:rsidR="00AA5F02" w:rsidRDefault="00AA5F02" w:rsidP="00AA5F02">
            <w:pPr>
              <w:rPr>
                <w:rFonts w:cstheme="minorHAnsi"/>
              </w:rPr>
            </w:pPr>
            <w:r w:rsidRPr="00E34CC0">
              <w:rPr>
                <w:rFonts w:cstheme="minorHAnsi"/>
              </w:rPr>
              <w:t>Rs. 1,</w:t>
            </w:r>
            <w:r>
              <w:rPr>
                <w:rFonts w:cstheme="minorHAnsi"/>
              </w:rPr>
              <w:t>331</w:t>
            </w:r>
          </w:p>
        </w:tc>
        <w:tc>
          <w:tcPr>
            <w:tcW w:w="1540" w:type="dxa"/>
          </w:tcPr>
          <w:p w14:paraId="2100D56B" w14:textId="2FB39E82" w:rsidR="00AA5F02" w:rsidRDefault="00AA5F02" w:rsidP="00AA5F02">
            <w:pPr>
              <w:rPr>
                <w:rFonts w:cstheme="minorHAnsi"/>
              </w:rPr>
            </w:pPr>
            <w:r w:rsidRPr="00E34CC0">
              <w:rPr>
                <w:rFonts w:cstheme="minorHAnsi"/>
              </w:rPr>
              <w:t>Rs. 1,</w:t>
            </w:r>
            <w:r>
              <w:rPr>
                <w:rFonts w:cstheme="minorHAnsi"/>
              </w:rPr>
              <w:t>444</w:t>
            </w:r>
          </w:p>
        </w:tc>
        <w:tc>
          <w:tcPr>
            <w:tcW w:w="1539" w:type="dxa"/>
          </w:tcPr>
          <w:p w14:paraId="38083B78" w14:textId="2B24CCAA" w:rsidR="00AA5F02" w:rsidRDefault="00AA5F02" w:rsidP="00AA5F02">
            <w:pPr>
              <w:rPr>
                <w:rFonts w:cstheme="minorHAnsi"/>
              </w:rPr>
            </w:pPr>
            <w:r w:rsidRPr="00E34CC0">
              <w:rPr>
                <w:rFonts w:cstheme="minorHAnsi"/>
              </w:rPr>
              <w:t>Rs. 1,</w:t>
            </w:r>
            <w:r>
              <w:rPr>
                <w:rFonts w:cstheme="minorHAnsi"/>
              </w:rPr>
              <w:t>600</w:t>
            </w:r>
          </w:p>
        </w:tc>
        <w:tc>
          <w:tcPr>
            <w:tcW w:w="1540" w:type="dxa"/>
          </w:tcPr>
          <w:p w14:paraId="2EDE3D04" w14:textId="3DCC4E8E" w:rsidR="00AA5F02" w:rsidRDefault="00AA5F02" w:rsidP="00AA5F02">
            <w:r>
              <w:t>a</w:t>
            </w:r>
          </w:p>
        </w:tc>
        <w:tc>
          <w:tcPr>
            <w:tcW w:w="1463" w:type="dxa"/>
          </w:tcPr>
          <w:p w14:paraId="1ED794CD" w14:textId="11B08A04" w:rsidR="00AA5F02" w:rsidRDefault="00AA5F02" w:rsidP="00AA5F02">
            <w:r w:rsidRPr="00CC4907">
              <w:t>Moderate</w:t>
            </w:r>
          </w:p>
        </w:tc>
        <w:tc>
          <w:tcPr>
            <w:tcW w:w="1617" w:type="dxa"/>
          </w:tcPr>
          <w:p w14:paraId="4F7447DA" w14:textId="2DFE13C3" w:rsidR="00AA5F02" w:rsidRDefault="00AA5F02" w:rsidP="00AA5F02">
            <w:r w:rsidRPr="00D374AB">
              <w:t>Percentages</w:t>
            </w:r>
          </w:p>
        </w:tc>
      </w:tr>
      <w:tr w:rsidR="00AA5F02" w14:paraId="37F58490" w14:textId="77777777" w:rsidTr="00A017C3">
        <w:trPr>
          <w:trHeight w:val="582"/>
        </w:trPr>
        <w:tc>
          <w:tcPr>
            <w:tcW w:w="658" w:type="dxa"/>
          </w:tcPr>
          <w:p w14:paraId="525331A2" w14:textId="3DC8AA61" w:rsidR="00AA5F02" w:rsidRDefault="00AA5F02" w:rsidP="00AA5F02">
            <w:r>
              <w:t>58</w:t>
            </w:r>
          </w:p>
        </w:tc>
        <w:tc>
          <w:tcPr>
            <w:tcW w:w="3136" w:type="dxa"/>
          </w:tcPr>
          <w:p w14:paraId="5CA3ED04" w14:textId="49D294FE" w:rsidR="00AA5F02" w:rsidRPr="00EA3592" w:rsidRDefault="00AA5F02" w:rsidP="00AA5F02">
            <w:pPr>
              <w:rPr>
                <w:rFonts w:cstheme="minorHAnsi"/>
              </w:rPr>
            </w:pPr>
            <w:r w:rsidRPr="00EA3592">
              <w:rPr>
                <w:rFonts w:cstheme="minorHAnsi"/>
              </w:rPr>
              <w:t>A student got 175 marks in a test paper. His percent of marks would have been 47.50% had he got 15 more marks. Find the percentage of marks he actually got</w:t>
            </w:r>
            <w:r>
              <w:rPr>
                <w:rFonts w:cstheme="minorHAnsi"/>
              </w:rPr>
              <w:t>.</w:t>
            </w:r>
          </w:p>
        </w:tc>
        <w:tc>
          <w:tcPr>
            <w:tcW w:w="1539" w:type="dxa"/>
          </w:tcPr>
          <w:p w14:paraId="17C89224" w14:textId="049E3C4A" w:rsidR="00AA5F02" w:rsidRPr="00E34CC0" w:rsidRDefault="00AA5F02" w:rsidP="00AA5F02">
            <w:pPr>
              <w:rPr>
                <w:rFonts w:cstheme="minorHAnsi"/>
              </w:rPr>
            </w:pPr>
            <w:r>
              <w:rPr>
                <w:rFonts w:cstheme="minorHAnsi"/>
              </w:rPr>
              <w:t>37.50</w:t>
            </w:r>
          </w:p>
        </w:tc>
        <w:tc>
          <w:tcPr>
            <w:tcW w:w="1540" w:type="dxa"/>
          </w:tcPr>
          <w:p w14:paraId="049B20D6" w14:textId="2FB1AB33" w:rsidR="00AA5F02" w:rsidRPr="00E34CC0" w:rsidRDefault="00AA5F02" w:rsidP="00AA5F02">
            <w:pPr>
              <w:rPr>
                <w:rFonts w:cstheme="minorHAnsi"/>
              </w:rPr>
            </w:pPr>
            <w:r>
              <w:rPr>
                <w:rFonts w:cstheme="minorHAnsi"/>
              </w:rPr>
              <w:t>40</w:t>
            </w:r>
          </w:p>
        </w:tc>
        <w:tc>
          <w:tcPr>
            <w:tcW w:w="1540" w:type="dxa"/>
          </w:tcPr>
          <w:p w14:paraId="4E47563B" w14:textId="7D82619A" w:rsidR="00AA5F02" w:rsidRPr="00E34CC0" w:rsidRDefault="00AA5F02" w:rsidP="00AA5F02">
            <w:pPr>
              <w:rPr>
                <w:rFonts w:cstheme="minorHAnsi"/>
              </w:rPr>
            </w:pPr>
            <w:r>
              <w:rPr>
                <w:rFonts w:cstheme="minorHAnsi"/>
              </w:rPr>
              <w:t>43.75</w:t>
            </w:r>
          </w:p>
        </w:tc>
        <w:tc>
          <w:tcPr>
            <w:tcW w:w="1539" w:type="dxa"/>
          </w:tcPr>
          <w:p w14:paraId="21C400E2" w14:textId="7ED04896" w:rsidR="00AA5F02" w:rsidRPr="00E34CC0" w:rsidRDefault="00AA5F02" w:rsidP="00AA5F02">
            <w:pPr>
              <w:rPr>
                <w:rFonts w:cstheme="minorHAnsi"/>
              </w:rPr>
            </w:pPr>
            <w:r>
              <w:rPr>
                <w:rFonts w:cstheme="minorHAnsi"/>
              </w:rPr>
              <w:t>48</w:t>
            </w:r>
          </w:p>
        </w:tc>
        <w:tc>
          <w:tcPr>
            <w:tcW w:w="1540" w:type="dxa"/>
          </w:tcPr>
          <w:p w14:paraId="7762A3B5" w14:textId="177D8D0B" w:rsidR="00AA5F02" w:rsidRDefault="00AA5F02" w:rsidP="00AA5F02">
            <w:r>
              <w:t>c</w:t>
            </w:r>
          </w:p>
        </w:tc>
        <w:tc>
          <w:tcPr>
            <w:tcW w:w="1463" w:type="dxa"/>
          </w:tcPr>
          <w:p w14:paraId="1E2F4D25" w14:textId="3CAB881B" w:rsidR="00AA5F02" w:rsidRDefault="00AA5F02" w:rsidP="00AA5F02">
            <w:r w:rsidRPr="00CC4907">
              <w:t>Moderate</w:t>
            </w:r>
          </w:p>
        </w:tc>
        <w:tc>
          <w:tcPr>
            <w:tcW w:w="1617" w:type="dxa"/>
          </w:tcPr>
          <w:p w14:paraId="17AF379F" w14:textId="0748E980" w:rsidR="00AA5F02" w:rsidRDefault="00AA5F02" w:rsidP="00AA5F02">
            <w:r w:rsidRPr="00D374AB">
              <w:t>Percentages</w:t>
            </w:r>
          </w:p>
        </w:tc>
      </w:tr>
      <w:tr w:rsidR="00AA5F02" w14:paraId="3AF9B4DA" w14:textId="77777777" w:rsidTr="00A017C3">
        <w:trPr>
          <w:trHeight w:val="582"/>
        </w:trPr>
        <w:tc>
          <w:tcPr>
            <w:tcW w:w="658" w:type="dxa"/>
          </w:tcPr>
          <w:p w14:paraId="25A2BA6D" w14:textId="2E0EA98D" w:rsidR="00AA5F02" w:rsidRDefault="00AA5F02" w:rsidP="00AA5F02">
            <w:r>
              <w:t>59</w:t>
            </w:r>
          </w:p>
        </w:tc>
        <w:tc>
          <w:tcPr>
            <w:tcW w:w="3136" w:type="dxa"/>
          </w:tcPr>
          <w:p w14:paraId="6ED6C122" w14:textId="4F999AFC" w:rsidR="00AA5F02" w:rsidRPr="00EA3592" w:rsidRDefault="00AA5F02" w:rsidP="00AA5F02">
            <w:pPr>
              <w:rPr>
                <w:rFonts w:cstheme="minorHAnsi"/>
              </w:rPr>
            </w:pPr>
            <w:r w:rsidRPr="00EA3592">
              <w:rPr>
                <w:rFonts w:cstheme="minorHAnsi"/>
              </w:rPr>
              <w:t>A has twice as much money as B and B has 50% more money than C. If the average money with them is Rs. 12,100, how much money does A have?</w:t>
            </w:r>
          </w:p>
        </w:tc>
        <w:tc>
          <w:tcPr>
            <w:tcW w:w="1539" w:type="dxa"/>
          </w:tcPr>
          <w:p w14:paraId="3FBC37E1" w14:textId="6304535E" w:rsidR="00AA5F02" w:rsidRDefault="00AA5F02" w:rsidP="00AA5F02">
            <w:pPr>
              <w:rPr>
                <w:rFonts w:cstheme="minorHAnsi"/>
              </w:rPr>
            </w:pPr>
            <w:r w:rsidRPr="00EA3592">
              <w:rPr>
                <w:rFonts w:cstheme="minorHAnsi"/>
              </w:rPr>
              <w:t>Rs. 12,500</w:t>
            </w:r>
            <w:r w:rsidRPr="00EA3592">
              <w:rPr>
                <w:rFonts w:cstheme="minorHAnsi"/>
              </w:rPr>
              <w:tab/>
            </w:r>
          </w:p>
        </w:tc>
        <w:tc>
          <w:tcPr>
            <w:tcW w:w="1540" w:type="dxa"/>
          </w:tcPr>
          <w:p w14:paraId="32B87666" w14:textId="6644C337" w:rsidR="00AA5F02" w:rsidRDefault="00AA5F02" w:rsidP="00AA5F02">
            <w:pPr>
              <w:rPr>
                <w:rFonts w:cstheme="minorHAnsi"/>
              </w:rPr>
            </w:pPr>
            <w:r w:rsidRPr="00EA3592">
              <w:rPr>
                <w:rFonts w:cstheme="minorHAnsi"/>
              </w:rPr>
              <w:t>Rs. 1</w:t>
            </w:r>
            <w:r>
              <w:rPr>
                <w:rFonts w:cstheme="minorHAnsi"/>
              </w:rPr>
              <w:t>4</w:t>
            </w:r>
            <w:r w:rsidRPr="00EA3592">
              <w:rPr>
                <w:rFonts w:cstheme="minorHAnsi"/>
              </w:rPr>
              <w:t>,</w:t>
            </w:r>
            <w:r>
              <w:rPr>
                <w:rFonts w:cstheme="minorHAnsi"/>
              </w:rPr>
              <w:t>4</w:t>
            </w:r>
            <w:r w:rsidRPr="00EA3592">
              <w:rPr>
                <w:rFonts w:cstheme="minorHAnsi"/>
              </w:rPr>
              <w:t>00</w:t>
            </w:r>
            <w:r w:rsidRPr="00EA3592">
              <w:rPr>
                <w:rFonts w:cstheme="minorHAnsi"/>
              </w:rPr>
              <w:tab/>
            </w:r>
          </w:p>
        </w:tc>
        <w:tc>
          <w:tcPr>
            <w:tcW w:w="1540" w:type="dxa"/>
          </w:tcPr>
          <w:p w14:paraId="69A301B7" w14:textId="247BE700" w:rsidR="00AA5F02" w:rsidRDefault="00AA5F02" w:rsidP="00AA5F02">
            <w:pPr>
              <w:rPr>
                <w:rFonts w:cstheme="minorHAnsi"/>
              </w:rPr>
            </w:pPr>
            <w:r w:rsidRPr="00EA3592">
              <w:rPr>
                <w:rFonts w:cstheme="minorHAnsi"/>
              </w:rPr>
              <w:t>Rs. 1</w:t>
            </w:r>
            <w:r>
              <w:rPr>
                <w:rFonts w:cstheme="minorHAnsi"/>
              </w:rPr>
              <w:t>6</w:t>
            </w:r>
            <w:r w:rsidRPr="00EA3592">
              <w:rPr>
                <w:rFonts w:cstheme="minorHAnsi"/>
              </w:rPr>
              <w:t>,</w:t>
            </w:r>
            <w:r>
              <w:rPr>
                <w:rFonts w:cstheme="minorHAnsi"/>
              </w:rPr>
              <w:t>8</w:t>
            </w:r>
            <w:r w:rsidRPr="00EA3592">
              <w:rPr>
                <w:rFonts w:cstheme="minorHAnsi"/>
              </w:rPr>
              <w:t>00</w:t>
            </w:r>
            <w:r w:rsidRPr="00EA3592">
              <w:rPr>
                <w:rFonts w:cstheme="minorHAnsi"/>
              </w:rPr>
              <w:tab/>
            </w:r>
          </w:p>
        </w:tc>
        <w:tc>
          <w:tcPr>
            <w:tcW w:w="1539" w:type="dxa"/>
          </w:tcPr>
          <w:p w14:paraId="2D85C171" w14:textId="25A0DF0D" w:rsidR="00AA5F02" w:rsidRDefault="00AA5F02" w:rsidP="00AA5F02">
            <w:pPr>
              <w:rPr>
                <w:rFonts w:cstheme="minorHAnsi"/>
              </w:rPr>
            </w:pPr>
            <w:r w:rsidRPr="00EA3592">
              <w:rPr>
                <w:rFonts w:cstheme="minorHAnsi"/>
              </w:rPr>
              <w:t>Rs. 1</w:t>
            </w:r>
            <w:r>
              <w:rPr>
                <w:rFonts w:cstheme="minorHAnsi"/>
              </w:rPr>
              <w:t>9</w:t>
            </w:r>
            <w:r w:rsidRPr="00EA3592">
              <w:rPr>
                <w:rFonts w:cstheme="minorHAnsi"/>
              </w:rPr>
              <w:t>,</w:t>
            </w:r>
            <w:r>
              <w:rPr>
                <w:rFonts w:cstheme="minorHAnsi"/>
              </w:rPr>
              <w:t>8</w:t>
            </w:r>
            <w:r w:rsidRPr="00EA3592">
              <w:rPr>
                <w:rFonts w:cstheme="minorHAnsi"/>
              </w:rPr>
              <w:t>00</w:t>
            </w:r>
            <w:r w:rsidRPr="00EA3592">
              <w:rPr>
                <w:rFonts w:cstheme="minorHAnsi"/>
              </w:rPr>
              <w:tab/>
            </w:r>
          </w:p>
        </w:tc>
        <w:tc>
          <w:tcPr>
            <w:tcW w:w="1540" w:type="dxa"/>
          </w:tcPr>
          <w:p w14:paraId="7F5ADE78" w14:textId="2799BDCE" w:rsidR="00AA5F02" w:rsidRDefault="00AA5F02" w:rsidP="00AA5F02">
            <w:r>
              <w:t>d</w:t>
            </w:r>
          </w:p>
        </w:tc>
        <w:tc>
          <w:tcPr>
            <w:tcW w:w="1463" w:type="dxa"/>
          </w:tcPr>
          <w:p w14:paraId="5C159A4D" w14:textId="1B9146AF" w:rsidR="00AA5F02" w:rsidRDefault="00AA5F02" w:rsidP="00AA5F02">
            <w:r w:rsidRPr="00CC4907">
              <w:t>Moderate</w:t>
            </w:r>
          </w:p>
        </w:tc>
        <w:tc>
          <w:tcPr>
            <w:tcW w:w="1617" w:type="dxa"/>
          </w:tcPr>
          <w:p w14:paraId="43CD6DCA" w14:textId="133275D2" w:rsidR="00AA5F02" w:rsidRDefault="00AA5F02" w:rsidP="00AA5F02">
            <w:r w:rsidRPr="00D374AB">
              <w:t>Percentages</w:t>
            </w:r>
          </w:p>
        </w:tc>
      </w:tr>
      <w:tr w:rsidR="00AA5F02" w14:paraId="50BEDB7E" w14:textId="77777777" w:rsidTr="00A017C3">
        <w:trPr>
          <w:trHeight w:val="582"/>
        </w:trPr>
        <w:tc>
          <w:tcPr>
            <w:tcW w:w="658" w:type="dxa"/>
          </w:tcPr>
          <w:p w14:paraId="04596DB0" w14:textId="60186222" w:rsidR="00AA5F02" w:rsidRDefault="00AA5F02" w:rsidP="00AA5F02">
            <w:r>
              <w:t>60</w:t>
            </w:r>
          </w:p>
        </w:tc>
        <w:tc>
          <w:tcPr>
            <w:tcW w:w="3136" w:type="dxa"/>
          </w:tcPr>
          <w:p w14:paraId="75D1A7C4" w14:textId="32BD3BFC" w:rsidR="00AA5F02" w:rsidRPr="00EA3592" w:rsidRDefault="00AA5F02" w:rsidP="00AA5F02">
            <w:pPr>
              <w:rPr>
                <w:rFonts w:cstheme="minorHAnsi"/>
              </w:rPr>
            </w:pPr>
            <w:r w:rsidRPr="00EA3592">
              <w:rPr>
                <w:rFonts w:cstheme="minorHAnsi"/>
              </w:rPr>
              <w:t xml:space="preserve">A person spent 50% of his monthly income on household expenses and 40% of the </w:t>
            </w:r>
            <w:r w:rsidRPr="00EA3592">
              <w:rPr>
                <w:rFonts w:cstheme="minorHAnsi"/>
              </w:rPr>
              <w:lastRenderedPageBreak/>
              <w:t>remaining on the rent. If the remaining amount left with the person is Rs. 4800, find his annual income.</w:t>
            </w:r>
          </w:p>
        </w:tc>
        <w:tc>
          <w:tcPr>
            <w:tcW w:w="1539" w:type="dxa"/>
          </w:tcPr>
          <w:p w14:paraId="071DF834" w14:textId="7B6216AC" w:rsidR="00AA5F02" w:rsidRPr="00EA3592" w:rsidRDefault="00AA5F02" w:rsidP="00AA5F02">
            <w:pPr>
              <w:rPr>
                <w:rFonts w:cstheme="minorHAnsi"/>
              </w:rPr>
            </w:pPr>
            <w:r w:rsidRPr="00EA3592">
              <w:rPr>
                <w:rFonts w:cstheme="minorHAnsi"/>
              </w:rPr>
              <w:lastRenderedPageBreak/>
              <w:t>Rs. 16,000</w:t>
            </w:r>
          </w:p>
        </w:tc>
        <w:tc>
          <w:tcPr>
            <w:tcW w:w="1540" w:type="dxa"/>
          </w:tcPr>
          <w:p w14:paraId="23C788E2" w14:textId="699CD1B7" w:rsidR="00AA5F02" w:rsidRPr="00EA3592" w:rsidRDefault="00AA5F02" w:rsidP="00AA5F02">
            <w:pPr>
              <w:rPr>
                <w:rFonts w:cstheme="minorHAnsi"/>
              </w:rPr>
            </w:pPr>
            <w:r w:rsidRPr="00EA3592">
              <w:rPr>
                <w:rFonts w:cstheme="minorHAnsi"/>
              </w:rPr>
              <w:t>Rs. 1</w:t>
            </w:r>
            <w:r>
              <w:rPr>
                <w:rFonts w:cstheme="minorHAnsi"/>
              </w:rPr>
              <w:t>8</w:t>
            </w:r>
            <w:r w:rsidRPr="00EA3592">
              <w:rPr>
                <w:rFonts w:cstheme="minorHAnsi"/>
              </w:rPr>
              <w:t>,</w:t>
            </w:r>
            <w:r>
              <w:rPr>
                <w:rFonts w:cstheme="minorHAnsi"/>
              </w:rPr>
              <w:t>5</w:t>
            </w:r>
            <w:r w:rsidRPr="00EA3592">
              <w:rPr>
                <w:rFonts w:cstheme="minorHAnsi"/>
              </w:rPr>
              <w:t>00</w:t>
            </w:r>
          </w:p>
        </w:tc>
        <w:tc>
          <w:tcPr>
            <w:tcW w:w="1540" w:type="dxa"/>
          </w:tcPr>
          <w:p w14:paraId="38DAFD1A" w14:textId="3D63E758" w:rsidR="00AA5F02" w:rsidRPr="00EA3592" w:rsidRDefault="00AA5F02" w:rsidP="00AA5F02">
            <w:pPr>
              <w:rPr>
                <w:rFonts w:cstheme="minorHAnsi"/>
              </w:rPr>
            </w:pPr>
            <w:r w:rsidRPr="00EA3592">
              <w:rPr>
                <w:rFonts w:cstheme="minorHAnsi"/>
              </w:rPr>
              <w:t>Rs. 1</w:t>
            </w:r>
            <w:r>
              <w:rPr>
                <w:rFonts w:cstheme="minorHAnsi"/>
              </w:rPr>
              <w:t>,72</w:t>
            </w:r>
            <w:r w:rsidRPr="00EA3592">
              <w:rPr>
                <w:rFonts w:cstheme="minorHAnsi"/>
              </w:rPr>
              <w:t>,000</w:t>
            </w:r>
          </w:p>
        </w:tc>
        <w:tc>
          <w:tcPr>
            <w:tcW w:w="1539" w:type="dxa"/>
          </w:tcPr>
          <w:p w14:paraId="442C8E5C" w14:textId="5A660F63" w:rsidR="00AA5F02" w:rsidRPr="00EA3592" w:rsidRDefault="00AA5F02" w:rsidP="00AA5F02">
            <w:pPr>
              <w:rPr>
                <w:rFonts w:cstheme="minorHAnsi"/>
              </w:rPr>
            </w:pPr>
            <w:r w:rsidRPr="00EA3592">
              <w:rPr>
                <w:rFonts w:cstheme="minorHAnsi"/>
              </w:rPr>
              <w:t>Rs. 1</w:t>
            </w:r>
            <w:r>
              <w:rPr>
                <w:rFonts w:cstheme="minorHAnsi"/>
              </w:rPr>
              <w:t>,</w:t>
            </w:r>
            <w:r>
              <w:rPr>
                <w:rFonts w:cstheme="minorHAnsi"/>
              </w:rPr>
              <w:t>9</w:t>
            </w:r>
            <w:r>
              <w:rPr>
                <w:rFonts w:cstheme="minorHAnsi"/>
              </w:rPr>
              <w:t>2</w:t>
            </w:r>
            <w:r w:rsidRPr="00EA3592">
              <w:rPr>
                <w:rFonts w:cstheme="minorHAnsi"/>
              </w:rPr>
              <w:t>,000</w:t>
            </w:r>
          </w:p>
        </w:tc>
        <w:tc>
          <w:tcPr>
            <w:tcW w:w="1540" w:type="dxa"/>
          </w:tcPr>
          <w:p w14:paraId="7C5E36EF" w14:textId="18693F34" w:rsidR="00AA5F02" w:rsidRDefault="00AA5F02" w:rsidP="00AA5F02">
            <w:r>
              <w:t>d</w:t>
            </w:r>
          </w:p>
        </w:tc>
        <w:tc>
          <w:tcPr>
            <w:tcW w:w="1463" w:type="dxa"/>
          </w:tcPr>
          <w:p w14:paraId="456E7505" w14:textId="2F515701" w:rsidR="00AA5F02" w:rsidRDefault="00AA5F02" w:rsidP="00AA5F02">
            <w:r w:rsidRPr="00CC4907">
              <w:t>Moderate</w:t>
            </w:r>
          </w:p>
        </w:tc>
        <w:tc>
          <w:tcPr>
            <w:tcW w:w="1617" w:type="dxa"/>
          </w:tcPr>
          <w:p w14:paraId="398C26F2" w14:textId="11DEB41C" w:rsidR="00AA5F02" w:rsidRDefault="00AA5F02" w:rsidP="00AA5F02">
            <w:r w:rsidRPr="00D374AB">
              <w:t>Percentages</w:t>
            </w:r>
          </w:p>
        </w:tc>
      </w:tr>
      <w:tr w:rsidR="00AA5F02" w14:paraId="1180D469" w14:textId="77777777" w:rsidTr="00A017C3">
        <w:trPr>
          <w:trHeight w:val="582"/>
        </w:trPr>
        <w:tc>
          <w:tcPr>
            <w:tcW w:w="658" w:type="dxa"/>
          </w:tcPr>
          <w:p w14:paraId="0BEC9F78" w14:textId="7DB92E8A" w:rsidR="00AA5F02" w:rsidRDefault="00AA5F02" w:rsidP="00AA5F02">
            <w:r>
              <w:t>61</w:t>
            </w:r>
          </w:p>
        </w:tc>
        <w:tc>
          <w:tcPr>
            <w:tcW w:w="3136" w:type="dxa"/>
          </w:tcPr>
          <w:p w14:paraId="0FAE7DB0" w14:textId="7D56C68D" w:rsidR="00AA5F02" w:rsidRPr="00EA3592" w:rsidRDefault="00AA5F02" w:rsidP="00AA5F02">
            <w:pPr>
              <w:rPr>
                <w:rFonts w:cstheme="minorHAnsi"/>
              </w:rPr>
            </w:pPr>
            <w:r w:rsidRPr="002A3034">
              <w:rPr>
                <w:rFonts w:cstheme="minorHAnsi"/>
              </w:rPr>
              <w:t>Joy's income is 50% more than Kim's income, and his savings are 37.5% less than Kim's expenditure. Kim's savings is 80% less than Joy's expenditure. If the combined savings of Joy and Kim is Rs. 31,500, what is the income (in Rs.) of Kim?</w:t>
            </w:r>
          </w:p>
        </w:tc>
        <w:tc>
          <w:tcPr>
            <w:tcW w:w="1539" w:type="dxa"/>
          </w:tcPr>
          <w:p w14:paraId="34187A2B" w14:textId="5A4F9B2B" w:rsidR="00AA5F02" w:rsidRPr="00EA3592" w:rsidRDefault="00AA5F02" w:rsidP="00AA5F02">
            <w:pPr>
              <w:rPr>
                <w:rFonts w:cstheme="minorHAnsi"/>
              </w:rPr>
            </w:pPr>
            <w:r>
              <w:rPr>
                <w:rFonts w:cstheme="minorHAnsi"/>
              </w:rPr>
              <w:t>42,000</w:t>
            </w:r>
          </w:p>
        </w:tc>
        <w:tc>
          <w:tcPr>
            <w:tcW w:w="1540" w:type="dxa"/>
          </w:tcPr>
          <w:p w14:paraId="2A138410" w14:textId="5D736662" w:rsidR="00AA5F02" w:rsidRPr="00EA3592" w:rsidRDefault="00AA5F02" w:rsidP="00AA5F02">
            <w:pPr>
              <w:rPr>
                <w:rFonts w:cstheme="minorHAnsi"/>
              </w:rPr>
            </w:pPr>
            <w:r>
              <w:rPr>
                <w:rFonts w:cstheme="minorHAnsi"/>
              </w:rPr>
              <w:t>4</w:t>
            </w:r>
            <w:r>
              <w:rPr>
                <w:rFonts w:cstheme="minorHAnsi"/>
              </w:rPr>
              <w:t>5</w:t>
            </w:r>
            <w:r>
              <w:rPr>
                <w:rFonts w:cstheme="minorHAnsi"/>
              </w:rPr>
              <w:t>,000</w:t>
            </w:r>
          </w:p>
        </w:tc>
        <w:tc>
          <w:tcPr>
            <w:tcW w:w="1540" w:type="dxa"/>
          </w:tcPr>
          <w:p w14:paraId="49BE1561" w14:textId="4D28D24E" w:rsidR="00AA5F02" w:rsidRPr="00EA3592" w:rsidRDefault="00AA5F02" w:rsidP="00AA5F02">
            <w:pPr>
              <w:rPr>
                <w:rFonts w:cstheme="minorHAnsi"/>
              </w:rPr>
            </w:pPr>
            <w:r>
              <w:rPr>
                <w:rFonts w:cstheme="minorHAnsi"/>
              </w:rPr>
              <w:t>54,000</w:t>
            </w:r>
          </w:p>
        </w:tc>
        <w:tc>
          <w:tcPr>
            <w:tcW w:w="1539" w:type="dxa"/>
          </w:tcPr>
          <w:p w14:paraId="1C471397" w14:textId="1CD25E5F" w:rsidR="00AA5F02" w:rsidRPr="00EA3592" w:rsidRDefault="00AA5F02" w:rsidP="00AA5F02">
            <w:pPr>
              <w:rPr>
                <w:rFonts w:cstheme="minorHAnsi"/>
              </w:rPr>
            </w:pPr>
            <w:r>
              <w:rPr>
                <w:rFonts w:cstheme="minorHAnsi"/>
              </w:rPr>
              <w:t>36,000</w:t>
            </w:r>
          </w:p>
        </w:tc>
        <w:tc>
          <w:tcPr>
            <w:tcW w:w="1540" w:type="dxa"/>
          </w:tcPr>
          <w:p w14:paraId="6DC74A2A" w14:textId="4D7B2127" w:rsidR="00AA5F02" w:rsidRDefault="00AA5F02" w:rsidP="00AA5F02">
            <w:r>
              <w:t>b</w:t>
            </w:r>
          </w:p>
        </w:tc>
        <w:tc>
          <w:tcPr>
            <w:tcW w:w="1463" w:type="dxa"/>
          </w:tcPr>
          <w:p w14:paraId="117523F3" w14:textId="008C1EF5" w:rsidR="00AA5F02" w:rsidRPr="000C40E7" w:rsidRDefault="000C40E7" w:rsidP="00AA5F02">
            <w:pPr>
              <w:rPr>
                <w:b/>
                <w:bCs/>
              </w:rPr>
            </w:pPr>
            <w:r w:rsidRPr="000C40E7">
              <w:rPr>
                <w:b/>
                <w:bCs/>
              </w:rPr>
              <w:t>Difficult</w:t>
            </w:r>
          </w:p>
        </w:tc>
        <w:tc>
          <w:tcPr>
            <w:tcW w:w="1617" w:type="dxa"/>
          </w:tcPr>
          <w:p w14:paraId="55F0C9F6" w14:textId="27B06034" w:rsidR="00AA5F02" w:rsidRDefault="00AA5F02" w:rsidP="00AA5F02">
            <w:r w:rsidRPr="00D374AB">
              <w:t>Percentages</w:t>
            </w:r>
          </w:p>
        </w:tc>
      </w:tr>
      <w:tr w:rsidR="000C40E7" w14:paraId="794D5629" w14:textId="77777777" w:rsidTr="00A017C3">
        <w:trPr>
          <w:trHeight w:val="582"/>
        </w:trPr>
        <w:tc>
          <w:tcPr>
            <w:tcW w:w="658" w:type="dxa"/>
          </w:tcPr>
          <w:p w14:paraId="34194499" w14:textId="454CCF59" w:rsidR="000C40E7" w:rsidRDefault="000C40E7" w:rsidP="000C40E7">
            <w:r>
              <w:t>62</w:t>
            </w:r>
          </w:p>
        </w:tc>
        <w:tc>
          <w:tcPr>
            <w:tcW w:w="3136" w:type="dxa"/>
          </w:tcPr>
          <w:p w14:paraId="48696C10" w14:textId="233B4DF9" w:rsidR="000C40E7" w:rsidRPr="002A3034" w:rsidRDefault="000C40E7" w:rsidP="000C40E7">
            <w:pPr>
              <w:rPr>
                <w:rFonts w:cstheme="minorHAnsi"/>
              </w:rPr>
            </w:pPr>
            <w:r w:rsidRPr="002A3034">
              <w:rPr>
                <w:rFonts w:cstheme="minorHAnsi"/>
              </w:rPr>
              <w:t>In an election between three candidates A, B and C, 20% of the eligible voters did not cast their votes and 200 of the cast votes were declared invalid. A got 50% of the valid votes and won by 2520 votes. C was the last among them and got 20% of the valid votes. How many eligible voters were there on the list?</w:t>
            </w:r>
          </w:p>
        </w:tc>
        <w:tc>
          <w:tcPr>
            <w:tcW w:w="1539" w:type="dxa"/>
          </w:tcPr>
          <w:p w14:paraId="0F636A6C" w14:textId="594644C8" w:rsidR="000C40E7" w:rsidRDefault="000C40E7" w:rsidP="000C40E7">
            <w:pPr>
              <w:rPr>
                <w:rFonts w:cstheme="minorHAnsi"/>
              </w:rPr>
            </w:pPr>
            <w:r>
              <w:rPr>
                <w:rFonts w:cstheme="minorHAnsi"/>
              </w:rPr>
              <w:t>16,000</w:t>
            </w:r>
          </w:p>
        </w:tc>
        <w:tc>
          <w:tcPr>
            <w:tcW w:w="1540" w:type="dxa"/>
          </w:tcPr>
          <w:p w14:paraId="73F66515" w14:textId="4CE3EC97" w:rsidR="000C40E7" w:rsidRDefault="000C40E7" w:rsidP="000C40E7">
            <w:pPr>
              <w:rPr>
                <w:rFonts w:cstheme="minorHAnsi"/>
              </w:rPr>
            </w:pPr>
            <w:r>
              <w:rPr>
                <w:rFonts w:cstheme="minorHAnsi"/>
              </w:rPr>
              <w:t>2</w:t>
            </w:r>
            <w:r>
              <w:rPr>
                <w:rFonts w:cstheme="minorHAnsi"/>
              </w:rPr>
              <w:t>1,000</w:t>
            </w:r>
          </w:p>
        </w:tc>
        <w:tc>
          <w:tcPr>
            <w:tcW w:w="1540" w:type="dxa"/>
          </w:tcPr>
          <w:p w14:paraId="4E90CB24" w14:textId="5C610B37" w:rsidR="000C40E7" w:rsidRDefault="000C40E7" w:rsidP="000C40E7">
            <w:pPr>
              <w:rPr>
                <w:rFonts w:cstheme="minorHAnsi"/>
              </w:rPr>
            </w:pPr>
            <w:r>
              <w:rPr>
                <w:rFonts w:cstheme="minorHAnsi"/>
              </w:rPr>
              <w:t>24</w:t>
            </w:r>
            <w:r>
              <w:rPr>
                <w:rFonts w:cstheme="minorHAnsi"/>
              </w:rPr>
              <w:t>,000</w:t>
            </w:r>
          </w:p>
        </w:tc>
        <w:tc>
          <w:tcPr>
            <w:tcW w:w="1539" w:type="dxa"/>
          </w:tcPr>
          <w:p w14:paraId="23CE0F4D" w14:textId="4C135DA9" w:rsidR="000C40E7" w:rsidRDefault="000C40E7" w:rsidP="000C40E7">
            <w:pPr>
              <w:rPr>
                <w:rFonts w:cstheme="minorHAnsi"/>
              </w:rPr>
            </w:pPr>
            <w:r>
              <w:rPr>
                <w:rFonts w:cstheme="minorHAnsi"/>
              </w:rPr>
              <w:t>1</w:t>
            </w:r>
            <w:r>
              <w:rPr>
                <w:rFonts w:cstheme="minorHAnsi"/>
              </w:rPr>
              <w:t>4</w:t>
            </w:r>
            <w:r>
              <w:rPr>
                <w:rFonts w:cstheme="minorHAnsi"/>
              </w:rPr>
              <w:t>,</w:t>
            </w:r>
            <w:r>
              <w:rPr>
                <w:rFonts w:cstheme="minorHAnsi"/>
              </w:rPr>
              <w:t>4</w:t>
            </w:r>
            <w:r>
              <w:rPr>
                <w:rFonts w:cstheme="minorHAnsi"/>
              </w:rPr>
              <w:t>00</w:t>
            </w:r>
          </w:p>
        </w:tc>
        <w:tc>
          <w:tcPr>
            <w:tcW w:w="1540" w:type="dxa"/>
          </w:tcPr>
          <w:p w14:paraId="332DD40A" w14:textId="1DFCF317" w:rsidR="000C40E7" w:rsidRDefault="000C40E7" w:rsidP="000C40E7">
            <w:r>
              <w:t>a</w:t>
            </w:r>
          </w:p>
        </w:tc>
        <w:tc>
          <w:tcPr>
            <w:tcW w:w="1463" w:type="dxa"/>
          </w:tcPr>
          <w:p w14:paraId="002C6006" w14:textId="4C30A638" w:rsidR="000C40E7" w:rsidRDefault="000C40E7" w:rsidP="000C40E7">
            <w:r w:rsidRPr="00F65311">
              <w:t>Difficult</w:t>
            </w:r>
          </w:p>
        </w:tc>
        <w:tc>
          <w:tcPr>
            <w:tcW w:w="1617" w:type="dxa"/>
          </w:tcPr>
          <w:p w14:paraId="416C783B" w14:textId="217484E6" w:rsidR="000C40E7" w:rsidRPr="00D374AB" w:rsidRDefault="000C40E7" w:rsidP="000C40E7">
            <w:r w:rsidRPr="00810567">
              <w:t>Percentages</w:t>
            </w:r>
          </w:p>
        </w:tc>
      </w:tr>
      <w:tr w:rsidR="000C40E7" w14:paraId="6E28D048" w14:textId="77777777" w:rsidTr="00A017C3">
        <w:trPr>
          <w:trHeight w:val="582"/>
        </w:trPr>
        <w:tc>
          <w:tcPr>
            <w:tcW w:w="658" w:type="dxa"/>
          </w:tcPr>
          <w:p w14:paraId="667C237F" w14:textId="48C3DF46" w:rsidR="000C40E7" w:rsidRDefault="000C40E7" w:rsidP="000C40E7">
            <w:r>
              <w:t>63</w:t>
            </w:r>
          </w:p>
        </w:tc>
        <w:tc>
          <w:tcPr>
            <w:tcW w:w="3136" w:type="dxa"/>
          </w:tcPr>
          <w:p w14:paraId="436AA08B" w14:textId="228AA05A" w:rsidR="000C40E7" w:rsidRPr="002A3034" w:rsidRDefault="000C40E7" w:rsidP="000C40E7">
            <w:pPr>
              <w:rPr>
                <w:rFonts w:cstheme="minorHAnsi"/>
              </w:rPr>
            </w:pPr>
            <w:r w:rsidRPr="002A3034">
              <w:rPr>
                <w:rFonts w:cstheme="minorHAnsi"/>
              </w:rPr>
              <w:t xml:space="preserve">The number of employees in company A is 80% of the number of employees in company B, and the number of employees in company C is 40% less than that in company B. The average number of employees in companies A, B and C is 4800. There are 1200 and 1400 male employees in A </w:t>
            </w:r>
            <w:r w:rsidRPr="002A3034">
              <w:rPr>
                <w:rFonts w:cstheme="minorHAnsi"/>
              </w:rPr>
              <w:lastRenderedPageBreak/>
              <w:t>and C, respectively. What is the average number of female employees in companies A and C?</w:t>
            </w:r>
          </w:p>
        </w:tc>
        <w:tc>
          <w:tcPr>
            <w:tcW w:w="1539" w:type="dxa"/>
          </w:tcPr>
          <w:p w14:paraId="6C9DD36E" w14:textId="4A0329DF" w:rsidR="000C40E7" w:rsidRDefault="000C40E7" w:rsidP="000C40E7">
            <w:pPr>
              <w:rPr>
                <w:rFonts w:cstheme="minorHAnsi"/>
              </w:rPr>
            </w:pPr>
            <w:r w:rsidRPr="00AA5F02">
              <w:rPr>
                <w:rFonts w:cstheme="minorHAnsi"/>
              </w:rPr>
              <w:lastRenderedPageBreak/>
              <w:t>2900</w:t>
            </w:r>
          </w:p>
        </w:tc>
        <w:tc>
          <w:tcPr>
            <w:tcW w:w="1540" w:type="dxa"/>
          </w:tcPr>
          <w:p w14:paraId="7DC5021E" w14:textId="5F55BB8C" w:rsidR="000C40E7" w:rsidRDefault="000C40E7" w:rsidP="000C40E7">
            <w:pPr>
              <w:rPr>
                <w:rFonts w:cstheme="minorHAnsi"/>
              </w:rPr>
            </w:pPr>
            <w:r>
              <w:rPr>
                <w:rFonts w:cstheme="minorHAnsi"/>
              </w:rPr>
              <w:t>3200</w:t>
            </w:r>
          </w:p>
        </w:tc>
        <w:tc>
          <w:tcPr>
            <w:tcW w:w="1540" w:type="dxa"/>
          </w:tcPr>
          <w:p w14:paraId="09EF2D1E" w14:textId="5E1AF7FA" w:rsidR="000C40E7" w:rsidRDefault="000C40E7" w:rsidP="000C40E7">
            <w:pPr>
              <w:rPr>
                <w:rFonts w:cstheme="minorHAnsi"/>
              </w:rPr>
            </w:pPr>
            <w:r>
              <w:rPr>
                <w:rFonts w:cstheme="minorHAnsi"/>
              </w:rPr>
              <w:t>2500</w:t>
            </w:r>
          </w:p>
        </w:tc>
        <w:tc>
          <w:tcPr>
            <w:tcW w:w="1539" w:type="dxa"/>
          </w:tcPr>
          <w:p w14:paraId="37A280E3" w14:textId="779CA32B" w:rsidR="000C40E7" w:rsidRDefault="000C40E7" w:rsidP="000C40E7">
            <w:pPr>
              <w:rPr>
                <w:rFonts w:cstheme="minorHAnsi"/>
              </w:rPr>
            </w:pPr>
            <w:r>
              <w:rPr>
                <w:rFonts w:cstheme="minorHAnsi"/>
              </w:rPr>
              <w:t>2600</w:t>
            </w:r>
          </w:p>
        </w:tc>
        <w:tc>
          <w:tcPr>
            <w:tcW w:w="1540" w:type="dxa"/>
          </w:tcPr>
          <w:p w14:paraId="703745A6" w14:textId="4F2CB244" w:rsidR="000C40E7" w:rsidRDefault="000C40E7" w:rsidP="000C40E7">
            <w:r>
              <w:t>a</w:t>
            </w:r>
          </w:p>
        </w:tc>
        <w:tc>
          <w:tcPr>
            <w:tcW w:w="1463" w:type="dxa"/>
          </w:tcPr>
          <w:p w14:paraId="1377F28F" w14:textId="0165812C" w:rsidR="000C40E7" w:rsidRDefault="000C40E7" w:rsidP="000C40E7">
            <w:r w:rsidRPr="00F65311">
              <w:t>Difficult</w:t>
            </w:r>
          </w:p>
        </w:tc>
        <w:tc>
          <w:tcPr>
            <w:tcW w:w="1617" w:type="dxa"/>
          </w:tcPr>
          <w:p w14:paraId="7BA11829" w14:textId="0E1B4087" w:rsidR="000C40E7" w:rsidRPr="00D374AB" w:rsidRDefault="000C40E7" w:rsidP="000C40E7">
            <w:r w:rsidRPr="00810567">
              <w:t>Percentages</w:t>
            </w:r>
          </w:p>
        </w:tc>
      </w:tr>
      <w:tr w:rsidR="000C40E7" w14:paraId="0867A79C" w14:textId="77777777" w:rsidTr="00A017C3">
        <w:trPr>
          <w:trHeight w:val="582"/>
        </w:trPr>
        <w:tc>
          <w:tcPr>
            <w:tcW w:w="658" w:type="dxa"/>
          </w:tcPr>
          <w:p w14:paraId="608A96AD" w14:textId="08B0BF0D" w:rsidR="000C40E7" w:rsidRDefault="000C40E7" w:rsidP="000C40E7">
            <w:r>
              <w:t>64</w:t>
            </w:r>
          </w:p>
        </w:tc>
        <w:tc>
          <w:tcPr>
            <w:tcW w:w="3136" w:type="dxa"/>
          </w:tcPr>
          <w:p w14:paraId="3FC34D61" w14:textId="71DDCEC2" w:rsidR="000C40E7" w:rsidRPr="002A3034" w:rsidRDefault="000C40E7" w:rsidP="000C40E7">
            <w:pPr>
              <w:rPr>
                <w:rFonts w:cstheme="minorHAnsi"/>
              </w:rPr>
            </w:pPr>
            <w:r w:rsidRPr="002A3034">
              <w:rPr>
                <w:rFonts w:cstheme="minorHAnsi"/>
              </w:rPr>
              <w:t>A salesman's commission rate changed from 10% of the total sales to a fixed salary of Rs. 30,000 per month plus 4% commission on sales exceeding Rs. 1 lakh. The new remuneration is Rs. 5,000 more than that from the previous scheme. What was the salesman's monthly sales amount (in Rs.) assuming equal monthly sales?</w:t>
            </w:r>
          </w:p>
        </w:tc>
        <w:tc>
          <w:tcPr>
            <w:tcW w:w="1539" w:type="dxa"/>
          </w:tcPr>
          <w:p w14:paraId="427C569C" w14:textId="6B75284C" w:rsidR="000C40E7" w:rsidRPr="00AA5F02" w:rsidRDefault="000C40E7" w:rsidP="000C40E7">
            <w:pPr>
              <w:rPr>
                <w:rFonts w:cstheme="minorHAnsi"/>
              </w:rPr>
            </w:pPr>
            <w:r w:rsidRPr="00AA5F02">
              <w:rPr>
                <w:rFonts w:cstheme="minorHAnsi"/>
              </w:rPr>
              <w:t>3,50,000</w:t>
            </w:r>
          </w:p>
        </w:tc>
        <w:tc>
          <w:tcPr>
            <w:tcW w:w="1540" w:type="dxa"/>
          </w:tcPr>
          <w:p w14:paraId="37136661" w14:textId="560BC7A7" w:rsidR="000C40E7" w:rsidRDefault="000C40E7" w:rsidP="000C40E7">
            <w:pPr>
              <w:rPr>
                <w:rFonts w:cstheme="minorHAnsi"/>
              </w:rPr>
            </w:pPr>
            <w:r>
              <w:rPr>
                <w:rFonts w:cstheme="minorHAnsi"/>
              </w:rPr>
              <w:t>2</w:t>
            </w:r>
            <w:r w:rsidRPr="00AA5F02">
              <w:rPr>
                <w:rFonts w:cstheme="minorHAnsi"/>
              </w:rPr>
              <w:t>,</w:t>
            </w:r>
            <w:r>
              <w:rPr>
                <w:rFonts w:cstheme="minorHAnsi"/>
              </w:rPr>
              <w:t>9</w:t>
            </w:r>
            <w:r w:rsidRPr="00AA5F02">
              <w:rPr>
                <w:rFonts w:cstheme="minorHAnsi"/>
              </w:rPr>
              <w:t>0,000</w:t>
            </w:r>
          </w:p>
        </w:tc>
        <w:tc>
          <w:tcPr>
            <w:tcW w:w="1540" w:type="dxa"/>
          </w:tcPr>
          <w:p w14:paraId="7E4B6A8E" w14:textId="2C82F5C2" w:rsidR="000C40E7" w:rsidRDefault="000C40E7" w:rsidP="000C40E7">
            <w:pPr>
              <w:rPr>
                <w:rFonts w:cstheme="minorHAnsi"/>
              </w:rPr>
            </w:pPr>
            <w:r w:rsidRPr="00AA5F02">
              <w:rPr>
                <w:rFonts w:cstheme="minorHAnsi"/>
              </w:rPr>
              <w:t>3,</w:t>
            </w:r>
            <w:r>
              <w:rPr>
                <w:rFonts w:cstheme="minorHAnsi"/>
              </w:rPr>
              <w:t>6</w:t>
            </w:r>
            <w:r w:rsidRPr="00AA5F02">
              <w:rPr>
                <w:rFonts w:cstheme="minorHAnsi"/>
              </w:rPr>
              <w:t>0,000</w:t>
            </w:r>
          </w:p>
        </w:tc>
        <w:tc>
          <w:tcPr>
            <w:tcW w:w="1539" w:type="dxa"/>
          </w:tcPr>
          <w:p w14:paraId="2E43C931" w14:textId="6E7BEE7C" w:rsidR="000C40E7" w:rsidRDefault="000C40E7" w:rsidP="000C40E7">
            <w:pPr>
              <w:rPr>
                <w:rFonts w:cstheme="minorHAnsi"/>
              </w:rPr>
            </w:pPr>
            <w:r w:rsidRPr="00AA5F02">
              <w:rPr>
                <w:rFonts w:cstheme="minorHAnsi"/>
              </w:rPr>
              <w:t>3,</w:t>
            </w:r>
            <w:r>
              <w:rPr>
                <w:rFonts w:cstheme="minorHAnsi"/>
              </w:rPr>
              <w:t>7</w:t>
            </w:r>
            <w:r w:rsidRPr="00AA5F02">
              <w:rPr>
                <w:rFonts w:cstheme="minorHAnsi"/>
              </w:rPr>
              <w:t>5,000</w:t>
            </w:r>
          </w:p>
        </w:tc>
        <w:tc>
          <w:tcPr>
            <w:tcW w:w="1540" w:type="dxa"/>
          </w:tcPr>
          <w:p w14:paraId="798A1D29" w14:textId="2378EB08" w:rsidR="000C40E7" w:rsidRDefault="000C40E7" w:rsidP="000C40E7">
            <w:r>
              <w:t>a</w:t>
            </w:r>
          </w:p>
        </w:tc>
        <w:tc>
          <w:tcPr>
            <w:tcW w:w="1463" w:type="dxa"/>
          </w:tcPr>
          <w:p w14:paraId="428DAF39" w14:textId="2E192BC2" w:rsidR="000C40E7" w:rsidRDefault="000C40E7" w:rsidP="000C40E7">
            <w:r w:rsidRPr="00F65311">
              <w:t>Difficult</w:t>
            </w:r>
          </w:p>
        </w:tc>
        <w:tc>
          <w:tcPr>
            <w:tcW w:w="1617" w:type="dxa"/>
          </w:tcPr>
          <w:p w14:paraId="5087E4F7" w14:textId="46872DC5" w:rsidR="000C40E7" w:rsidRPr="00D374AB" w:rsidRDefault="000C40E7" w:rsidP="000C40E7">
            <w:r w:rsidRPr="00810567">
              <w:t>Percentages</w:t>
            </w:r>
          </w:p>
        </w:tc>
      </w:tr>
      <w:tr w:rsidR="000C40E7" w14:paraId="71C177A7" w14:textId="77777777" w:rsidTr="00A017C3">
        <w:trPr>
          <w:trHeight w:val="582"/>
        </w:trPr>
        <w:tc>
          <w:tcPr>
            <w:tcW w:w="658" w:type="dxa"/>
          </w:tcPr>
          <w:p w14:paraId="03A7B43B" w14:textId="0B1F9FB6" w:rsidR="000C40E7" w:rsidRDefault="000C40E7" w:rsidP="000C40E7">
            <w:r>
              <w:t>65</w:t>
            </w:r>
          </w:p>
        </w:tc>
        <w:tc>
          <w:tcPr>
            <w:tcW w:w="3136" w:type="dxa"/>
          </w:tcPr>
          <w:p w14:paraId="53B9E2D8" w14:textId="62686BFC" w:rsidR="000C40E7" w:rsidRPr="002A3034" w:rsidRDefault="000C40E7" w:rsidP="000C40E7">
            <w:pPr>
              <w:rPr>
                <w:rFonts w:cstheme="minorHAnsi"/>
              </w:rPr>
            </w:pPr>
            <w:r w:rsidRPr="002A3034">
              <w:rPr>
                <w:rFonts w:cstheme="minorHAnsi"/>
              </w:rPr>
              <w:t xml:space="preserve">The maximum marks for exams W, X, Y and Z are 120%, 150%, 80% and 100%, respectively, of the maximum marks for exam V. The score obtained in V, W, X, Y and Z are in the ratio </w:t>
            </w:r>
            <w:proofErr w:type="gramStart"/>
            <w:r w:rsidRPr="002A3034">
              <w:rPr>
                <w:rFonts w:cstheme="minorHAnsi"/>
              </w:rPr>
              <w:t>7 :</w:t>
            </w:r>
            <w:proofErr w:type="gramEnd"/>
            <w:r w:rsidRPr="002A3034">
              <w:rPr>
                <w:rFonts w:cstheme="minorHAnsi"/>
              </w:rPr>
              <w:t xml:space="preserve"> 5 : 11 : 4 : 6. The total percentage score of Z and V together is 65%. What is the overall percentage score of all the exams?</w:t>
            </w:r>
          </w:p>
        </w:tc>
        <w:tc>
          <w:tcPr>
            <w:tcW w:w="1539" w:type="dxa"/>
          </w:tcPr>
          <w:p w14:paraId="1D406724" w14:textId="1B051365" w:rsidR="000C40E7" w:rsidRPr="00AA5F02" w:rsidRDefault="000C40E7" w:rsidP="000C40E7">
            <w:pPr>
              <w:rPr>
                <w:rFonts w:cstheme="minorHAnsi"/>
              </w:rPr>
            </w:pPr>
            <w:r w:rsidRPr="002A3034">
              <w:rPr>
                <w:rFonts w:cstheme="minorHAnsi"/>
              </w:rPr>
              <w:t>55%</w:t>
            </w:r>
            <w:r>
              <w:rPr>
                <w:rFonts w:cstheme="minorHAnsi"/>
              </w:rPr>
              <w:tab/>
            </w:r>
          </w:p>
        </w:tc>
        <w:tc>
          <w:tcPr>
            <w:tcW w:w="1540" w:type="dxa"/>
          </w:tcPr>
          <w:p w14:paraId="4AC18E6B" w14:textId="2126CA7F" w:rsidR="000C40E7" w:rsidRDefault="000C40E7" w:rsidP="000C40E7">
            <w:pPr>
              <w:rPr>
                <w:rFonts w:cstheme="minorHAnsi"/>
              </w:rPr>
            </w:pPr>
            <w:r>
              <w:rPr>
                <w:rFonts w:cstheme="minorHAnsi"/>
              </w:rPr>
              <w:t>60%</w:t>
            </w:r>
          </w:p>
        </w:tc>
        <w:tc>
          <w:tcPr>
            <w:tcW w:w="1540" w:type="dxa"/>
          </w:tcPr>
          <w:p w14:paraId="7E817D81" w14:textId="36C73868" w:rsidR="000C40E7" w:rsidRPr="00AA5F02" w:rsidRDefault="000C40E7" w:rsidP="000C40E7">
            <w:pPr>
              <w:rPr>
                <w:rFonts w:cstheme="minorHAnsi"/>
              </w:rPr>
            </w:pPr>
            <w:r>
              <w:rPr>
                <w:rFonts w:cstheme="minorHAnsi"/>
              </w:rPr>
              <w:t>75%</w:t>
            </w:r>
          </w:p>
        </w:tc>
        <w:tc>
          <w:tcPr>
            <w:tcW w:w="1539" w:type="dxa"/>
          </w:tcPr>
          <w:p w14:paraId="48B8A783" w14:textId="48CAC1E7" w:rsidR="000C40E7" w:rsidRPr="00AA5F02" w:rsidRDefault="000C40E7" w:rsidP="000C40E7">
            <w:pPr>
              <w:rPr>
                <w:rFonts w:cstheme="minorHAnsi"/>
              </w:rPr>
            </w:pPr>
            <w:r>
              <w:rPr>
                <w:rFonts w:cstheme="minorHAnsi"/>
              </w:rPr>
              <w:t>72%</w:t>
            </w:r>
          </w:p>
        </w:tc>
        <w:tc>
          <w:tcPr>
            <w:tcW w:w="1540" w:type="dxa"/>
          </w:tcPr>
          <w:p w14:paraId="6EFF2AEC" w14:textId="257DA698" w:rsidR="000C40E7" w:rsidRDefault="000C40E7" w:rsidP="000C40E7">
            <w:r>
              <w:t>b</w:t>
            </w:r>
          </w:p>
        </w:tc>
        <w:tc>
          <w:tcPr>
            <w:tcW w:w="1463" w:type="dxa"/>
          </w:tcPr>
          <w:p w14:paraId="4E1E93DF" w14:textId="16B082DA" w:rsidR="000C40E7" w:rsidRDefault="000C40E7" w:rsidP="000C40E7">
            <w:r w:rsidRPr="00F65311">
              <w:t>Difficult</w:t>
            </w:r>
          </w:p>
        </w:tc>
        <w:tc>
          <w:tcPr>
            <w:tcW w:w="1617" w:type="dxa"/>
          </w:tcPr>
          <w:p w14:paraId="061BC0D6" w14:textId="4AF3B748" w:rsidR="000C40E7" w:rsidRPr="00D374AB" w:rsidRDefault="000C40E7" w:rsidP="000C40E7">
            <w:r w:rsidRPr="00810567">
              <w:t>Percentages</w:t>
            </w:r>
          </w:p>
        </w:tc>
      </w:tr>
      <w:tr w:rsidR="000C40E7" w14:paraId="76DC091F" w14:textId="77777777" w:rsidTr="00A017C3">
        <w:trPr>
          <w:trHeight w:val="582"/>
        </w:trPr>
        <w:tc>
          <w:tcPr>
            <w:tcW w:w="658" w:type="dxa"/>
          </w:tcPr>
          <w:p w14:paraId="2CAC76C7" w14:textId="08236EF3" w:rsidR="000C40E7" w:rsidRDefault="000C40E7" w:rsidP="000C40E7">
            <w:r>
              <w:t>66</w:t>
            </w:r>
          </w:p>
        </w:tc>
        <w:tc>
          <w:tcPr>
            <w:tcW w:w="3136" w:type="dxa"/>
          </w:tcPr>
          <w:p w14:paraId="6F55730D" w14:textId="02C82609" w:rsidR="000C40E7" w:rsidRPr="002A3034" w:rsidRDefault="000C40E7" w:rsidP="000C40E7">
            <w:pPr>
              <w:rPr>
                <w:rFonts w:cstheme="minorHAnsi"/>
              </w:rPr>
            </w:pPr>
            <w:r w:rsidRPr="002A3034">
              <w:rPr>
                <w:rFonts w:cstheme="minorHAnsi"/>
              </w:rPr>
              <w:t xml:space="preserve">A student scored 60% in Mathematics and 80% in </w:t>
            </w:r>
            <w:proofErr w:type="gramStart"/>
            <w:r w:rsidRPr="002A3034">
              <w:rPr>
                <w:rFonts w:cstheme="minorHAnsi"/>
              </w:rPr>
              <w:t>Science</w:t>
            </w:r>
            <w:proofErr w:type="gramEnd"/>
            <w:r w:rsidRPr="002A3034">
              <w:rPr>
                <w:rFonts w:cstheme="minorHAnsi"/>
              </w:rPr>
              <w:t xml:space="preserve">, both subjects having equal maximum marks. He then falsely increased his obtained marks by 10% in Mathematics and by 5% in </w:t>
            </w:r>
            <w:proofErr w:type="gramStart"/>
            <w:r w:rsidRPr="002A3034">
              <w:rPr>
                <w:rFonts w:cstheme="minorHAnsi"/>
              </w:rPr>
              <w:lastRenderedPageBreak/>
              <w:t>Science</w:t>
            </w:r>
            <w:proofErr w:type="gramEnd"/>
            <w:r w:rsidRPr="002A3034">
              <w:rPr>
                <w:rFonts w:cstheme="minorHAnsi"/>
              </w:rPr>
              <w:t>, and also increased the maximum marks by 40% for Mathematics and by ‘Y’% for Science. If the original overall percentage was 40% more than the adjusted overall percentage score, find the value of ‘Y’.</w:t>
            </w:r>
          </w:p>
        </w:tc>
        <w:tc>
          <w:tcPr>
            <w:tcW w:w="1539" w:type="dxa"/>
          </w:tcPr>
          <w:p w14:paraId="3C2BB3DB" w14:textId="2D8B11EB" w:rsidR="000C40E7" w:rsidRPr="002A3034" w:rsidRDefault="000C40E7" w:rsidP="000C40E7">
            <w:pPr>
              <w:rPr>
                <w:rFonts w:cstheme="minorHAnsi"/>
              </w:rPr>
            </w:pPr>
            <w:r>
              <w:rPr>
                <w:rFonts w:cstheme="minorHAnsi"/>
              </w:rPr>
              <w:lastRenderedPageBreak/>
              <w:t>60%</w:t>
            </w:r>
          </w:p>
        </w:tc>
        <w:tc>
          <w:tcPr>
            <w:tcW w:w="1540" w:type="dxa"/>
          </w:tcPr>
          <w:p w14:paraId="739FB564" w14:textId="015438D9" w:rsidR="000C40E7" w:rsidRDefault="000C40E7" w:rsidP="000C40E7">
            <w:pPr>
              <w:rPr>
                <w:rFonts w:cstheme="minorHAnsi"/>
              </w:rPr>
            </w:pPr>
            <w:r>
              <w:rPr>
                <w:rFonts w:cstheme="minorHAnsi"/>
              </w:rPr>
              <w:t>50%</w:t>
            </w:r>
          </w:p>
        </w:tc>
        <w:tc>
          <w:tcPr>
            <w:tcW w:w="1540" w:type="dxa"/>
          </w:tcPr>
          <w:p w14:paraId="50FEBF8E" w14:textId="6417783E" w:rsidR="000C40E7" w:rsidRDefault="000C40E7" w:rsidP="000C40E7">
            <w:pPr>
              <w:rPr>
                <w:rFonts w:cstheme="minorHAnsi"/>
              </w:rPr>
            </w:pPr>
            <w:r>
              <w:rPr>
                <w:rFonts w:cstheme="minorHAnsi"/>
              </w:rPr>
              <w:t>75%</w:t>
            </w:r>
          </w:p>
        </w:tc>
        <w:tc>
          <w:tcPr>
            <w:tcW w:w="1539" w:type="dxa"/>
          </w:tcPr>
          <w:p w14:paraId="580778BC" w14:textId="4D9BABDF" w:rsidR="000C40E7" w:rsidRDefault="000C40E7" w:rsidP="000C40E7">
            <w:pPr>
              <w:rPr>
                <w:rFonts w:cstheme="minorHAnsi"/>
              </w:rPr>
            </w:pPr>
            <w:r>
              <w:rPr>
                <w:rFonts w:cstheme="minorHAnsi"/>
              </w:rPr>
              <w:t>62.5%</w:t>
            </w:r>
          </w:p>
        </w:tc>
        <w:tc>
          <w:tcPr>
            <w:tcW w:w="1540" w:type="dxa"/>
          </w:tcPr>
          <w:p w14:paraId="31AFAF72" w14:textId="681D5DC8" w:rsidR="000C40E7" w:rsidRDefault="000C40E7" w:rsidP="000C40E7">
            <w:r>
              <w:t>A</w:t>
            </w:r>
          </w:p>
        </w:tc>
        <w:tc>
          <w:tcPr>
            <w:tcW w:w="1463" w:type="dxa"/>
          </w:tcPr>
          <w:p w14:paraId="3BEA7883" w14:textId="0C98AE37" w:rsidR="000C40E7" w:rsidRDefault="000C40E7" w:rsidP="000C40E7">
            <w:r w:rsidRPr="00F65311">
              <w:t>Difficult</w:t>
            </w:r>
          </w:p>
        </w:tc>
        <w:tc>
          <w:tcPr>
            <w:tcW w:w="1617" w:type="dxa"/>
          </w:tcPr>
          <w:p w14:paraId="2D1E1A19" w14:textId="02CB2166" w:rsidR="000C40E7" w:rsidRPr="00D374AB" w:rsidRDefault="000C40E7" w:rsidP="000C40E7">
            <w:r w:rsidRPr="00810567">
              <w:t>Percentages</w:t>
            </w:r>
          </w:p>
        </w:tc>
      </w:tr>
      <w:tr w:rsidR="000C40E7" w14:paraId="024B5E48" w14:textId="77777777" w:rsidTr="00A017C3">
        <w:trPr>
          <w:trHeight w:val="582"/>
        </w:trPr>
        <w:tc>
          <w:tcPr>
            <w:tcW w:w="658" w:type="dxa"/>
          </w:tcPr>
          <w:p w14:paraId="10245BC4" w14:textId="00B4C7B7" w:rsidR="000C40E7" w:rsidRDefault="000C40E7" w:rsidP="000C40E7">
            <w:r>
              <w:t>67</w:t>
            </w:r>
          </w:p>
        </w:tc>
        <w:tc>
          <w:tcPr>
            <w:tcW w:w="3136" w:type="dxa"/>
          </w:tcPr>
          <w:p w14:paraId="5DE127D2" w14:textId="2B0FC9E4" w:rsidR="000C40E7" w:rsidRPr="002A3034" w:rsidRDefault="000C40E7" w:rsidP="000C40E7">
            <w:pPr>
              <w:rPr>
                <w:rFonts w:cstheme="minorHAnsi"/>
              </w:rPr>
            </w:pPr>
            <w:r w:rsidRPr="002A3034">
              <w:rPr>
                <w:rFonts w:cstheme="minorHAnsi"/>
              </w:rPr>
              <w:t>Four friends, Aman, Bhavesh, Seema and Karan, decided to pool their money together to donate to a charity. They had a total of Rs. 900. Aman had three times the amount that Seema had, while Bhavesh had Rs. 60 more than Karan. Aman and Bhavesh together had double the amount that Seema and Karan together had. Find the amount (in Rs.) with Aman.</w:t>
            </w:r>
          </w:p>
        </w:tc>
        <w:tc>
          <w:tcPr>
            <w:tcW w:w="1539" w:type="dxa"/>
          </w:tcPr>
          <w:p w14:paraId="21C19748" w14:textId="3BECCF6C" w:rsidR="000C40E7" w:rsidRDefault="000C40E7" w:rsidP="000C40E7">
            <w:pPr>
              <w:rPr>
                <w:rFonts w:cstheme="minorHAnsi"/>
              </w:rPr>
            </w:pPr>
            <w:r>
              <w:rPr>
                <w:rFonts w:cstheme="minorHAnsi"/>
              </w:rPr>
              <w:t>360</w:t>
            </w:r>
          </w:p>
        </w:tc>
        <w:tc>
          <w:tcPr>
            <w:tcW w:w="1540" w:type="dxa"/>
          </w:tcPr>
          <w:p w14:paraId="1AD55F87" w14:textId="5F4BA1BB" w:rsidR="000C40E7" w:rsidRDefault="000C40E7" w:rsidP="000C40E7">
            <w:pPr>
              <w:rPr>
                <w:rFonts w:cstheme="minorHAnsi"/>
              </w:rPr>
            </w:pPr>
            <w:r>
              <w:rPr>
                <w:rFonts w:cstheme="minorHAnsi"/>
              </w:rPr>
              <w:t>240</w:t>
            </w:r>
          </w:p>
        </w:tc>
        <w:tc>
          <w:tcPr>
            <w:tcW w:w="1540" w:type="dxa"/>
          </w:tcPr>
          <w:p w14:paraId="06BE84A1" w14:textId="553CAE50" w:rsidR="000C40E7" w:rsidRDefault="000C40E7" w:rsidP="000C40E7">
            <w:pPr>
              <w:rPr>
                <w:rFonts w:cstheme="minorHAnsi"/>
              </w:rPr>
            </w:pPr>
            <w:r>
              <w:rPr>
                <w:rFonts w:cstheme="minorHAnsi"/>
              </w:rPr>
              <w:t>320</w:t>
            </w:r>
          </w:p>
        </w:tc>
        <w:tc>
          <w:tcPr>
            <w:tcW w:w="1539" w:type="dxa"/>
          </w:tcPr>
          <w:p w14:paraId="55F2CC02" w14:textId="134976EC" w:rsidR="000C40E7" w:rsidRDefault="000C40E7" w:rsidP="000C40E7">
            <w:pPr>
              <w:rPr>
                <w:rFonts w:cstheme="minorHAnsi"/>
              </w:rPr>
            </w:pPr>
            <w:r>
              <w:rPr>
                <w:rFonts w:cstheme="minorHAnsi"/>
              </w:rPr>
              <w:t>450</w:t>
            </w:r>
          </w:p>
        </w:tc>
        <w:tc>
          <w:tcPr>
            <w:tcW w:w="1540" w:type="dxa"/>
          </w:tcPr>
          <w:p w14:paraId="5E89596B" w14:textId="13C13D7A" w:rsidR="000C40E7" w:rsidRDefault="000C40E7" w:rsidP="000C40E7">
            <w:r>
              <w:t>a</w:t>
            </w:r>
          </w:p>
        </w:tc>
        <w:tc>
          <w:tcPr>
            <w:tcW w:w="1463" w:type="dxa"/>
          </w:tcPr>
          <w:p w14:paraId="56383EE7" w14:textId="58603AF9" w:rsidR="000C40E7" w:rsidRDefault="000C40E7" w:rsidP="000C40E7">
            <w:r w:rsidRPr="00F65311">
              <w:t>Difficult</w:t>
            </w:r>
          </w:p>
        </w:tc>
        <w:tc>
          <w:tcPr>
            <w:tcW w:w="1617" w:type="dxa"/>
          </w:tcPr>
          <w:p w14:paraId="46D20660" w14:textId="45CCEA2C" w:rsidR="000C40E7" w:rsidRPr="00D374AB" w:rsidRDefault="000C40E7" w:rsidP="000C40E7">
            <w:r w:rsidRPr="00810567">
              <w:t>Percentages</w:t>
            </w:r>
          </w:p>
        </w:tc>
      </w:tr>
      <w:tr w:rsidR="000C40E7" w14:paraId="445F599C" w14:textId="77777777" w:rsidTr="00A017C3">
        <w:trPr>
          <w:trHeight w:val="582"/>
        </w:trPr>
        <w:tc>
          <w:tcPr>
            <w:tcW w:w="658" w:type="dxa"/>
          </w:tcPr>
          <w:p w14:paraId="37ABFD20" w14:textId="3D3A05C0" w:rsidR="000C40E7" w:rsidRDefault="000C40E7" w:rsidP="000C40E7">
            <w:r>
              <w:t>68</w:t>
            </w:r>
          </w:p>
        </w:tc>
        <w:tc>
          <w:tcPr>
            <w:tcW w:w="3136" w:type="dxa"/>
          </w:tcPr>
          <w:p w14:paraId="5C1A8FBD" w14:textId="4EFC1867" w:rsidR="000C40E7" w:rsidRPr="002A3034" w:rsidRDefault="000C40E7" w:rsidP="000C40E7">
            <w:pPr>
              <w:rPr>
                <w:rFonts w:cstheme="minorHAnsi"/>
              </w:rPr>
            </w:pPr>
            <w:r w:rsidRPr="002A3034">
              <w:rPr>
                <w:rFonts w:cstheme="minorHAnsi"/>
              </w:rPr>
              <w:t xml:space="preserve">A school had two exams, </w:t>
            </w:r>
            <w:proofErr w:type="spellStart"/>
            <w:r w:rsidRPr="002A3034">
              <w:rPr>
                <w:rFonts w:cstheme="minorHAnsi"/>
              </w:rPr>
              <w:t>Maths</w:t>
            </w:r>
            <w:proofErr w:type="spellEnd"/>
            <w:r w:rsidRPr="002A3034">
              <w:rPr>
                <w:rFonts w:cstheme="minorHAnsi"/>
              </w:rPr>
              <w:t xml:space="preserve"> and Science, and the number of students who passed the </w:t>
            </w:r>
            <w:proofErr w:type="spellStart"/>
            <w:r w:rsidRPr="002A3034">
              <w:rPr>
                <w:rFonts w:cstheme="minorHAnsi"/>
              </w:rPr>
              <w:t>Maths</w:t>
            </w:r>
            <w:proofErr w:type="spellEnd"/>
            <w:r w:rsidRPr="002A3034">
              <w:rPr>
                <w:rFonts w:cstheme="minorHAnsi"/>
              </w:rPr>
              <w:t xml:space="preserve"> exam was 28.57% higher than the number of students who passed the Science exam. Of those who took the </w:t>
            </w:r>
            <w:proofErr w:type="spellStart"/>
            <w:r w:rsidRPr="002A3034">
              <w:rPr>
                <w:rFonts w:cstheme="minorHAnsi"/>
              </w:rPr>
              <w:t>Maths</w:t>
            </w:r>
            <w:proofErr w:type="spellEnd"/>
            <w:r w:rsidRPr="002A3034">
              <w:rPr>
                <w:rFonts w:cstheme="minorHAnsi"/>
              </w:rPr>
              <w:t xml:space="preserve"> exam, 25% failed, and of those who took the Science exam, 30% failed. The total number of students who failed any of the two exams was 90. If each student </w:t>
            </w:r>
            <w:r w:rsidRPr="002A3034">
              <w:rPr>
                <w:rFonts w:cstheme="minorHAnsi"/>
              </w:rPr>
              <w:lastRenderedPageBreak/>
              <w:t>appeared for exactly one exam, what was the total number of students?</w:t>
            </w:r>
            <w:r>
              <w:rPr>
                <w:rFonts w:cstheme="minorHAnsi"/>
              </w:rPr>
              <w:t>350</w:t>
            </w:r>
          </w:p>
        </w:tc>
        <w:tc>
          <w:tcPr>
            <w:tcW w:w="1539" w:type="dxa"/>
          </w:tcPr>
          <w:p w14:paraId="02091AB5" w14:textId="08B56C63" w:rsidR="000C40E7" w:rsidRDefault="000C40E7" w:rsidP="000C40E7">
            <w:pPr>
              <w:rPr>
                <w:rFonts w:cstheme="minorHAnsi"/>
              </w:rPr>
            </w:pPr>
            <w:r>
              <w:rPr>
                <w:rFonts w:cstheme="minorHAnsi"/>
              </w:rPr>
              <w:lastRenderedPageBreak/>
              <w:t>350</w:t>
            </w:r>
          </w:p>
        </w:tc>
        <w:tc>
          <w:tcPr>
            <w:tcW w:w="1540" w:type="dxa"/>
          </w:tcPr>
          <w:p w14:paraId="32524B73" w14:textId="1CC5DAB5" w:rsidR="000C40E7" w:rsidRDefault="000C40E7" w:rsidP="000C40E7">
            <w:pPr>
              <w:rPr>
                <w:rFonts w:cstheme="minorHAnsi"/>
              </w:rPr>
            </w:pPr>
            <w:r>
              <w:rPr>
                <w:rFonts w:cstheme="minorHAnsi"/>
              </w:rPr>
              <w:t>330</w:t>
            </w:r>
          </w:p>
        </w:tc>
        <w:tc>
          <w:tcPr>
            <w:tcW w:w="1540" w:type="dxa"/>
          </w:tcPr>
          <w:p w14:paraId="1A254F60" w14:textId="6D6403E1" w:rsidR="000C40E7" w:rsidRDefault="000C40E7" w:rsidP="000C40E7">
            <w:pPr>
              <w:rPr>
                <w:rFonts w:cstheme="minorHAnsi"/>
              </w:rPr>
            </w:pPr>
            <w:r>
              <w:rPr>
                <w:rFonts w:cstheme="minorHAnsi"/>
              </w:rPr>
              <w:t>370</w:t>
            </w:r>
          </w:p>
        </w:tc>
        <w:tc>
          <w:tcPr>
            <w:tcW w:w="1539" w:type="dxa"/>
          </w:tcPr>
          <w:p w14:paraId="2462E321" w14:textId="30F5BC6F" w:rsidR="000C40E7" w:rsidRDefault="000C40E7" w:rsidP="000C40E7">
            <w:pPr>
              <w:rPr>
                <w:rFonts w:cstheme="minorHAnsi"/>
              </w:rPr>
            </w:pPr>
            <w:r>
              <w:rPr>
                <w:rFonts w:cstheme="minorHAnsi"/>
              </w:rPr>
              <w:t>280</w:t>
            </w:r>
          </w:p>
        </w:tc>
        <w:tc>
          <w:tcPr>
            <w:tcW w:w="1540" w:type="dxa"/>
          </w:tcPr>
          <w:p w14:paraId="00B026E2" w14:textId="5E4AC52A" w:rsidR="000C40E7" w:rsidRDefault="000C40E7" w:rsidP="000C40E7">
            <w:r>
              <w:rPr>
                <w:rFonts w:cstheme="minorHAnsi"/>
              </w:rPr>
              <w:t>b</w:t>
            </w:r>
          </w:p>
        </w:tc>
        <w:tc>
          <w:tcPr>
            <w:tcW w:w="1463" w:type="dxa"/>
          </w:tcPr>
          <w:p w14:paraId="00D060EE" w14:textId="7EC3537C" w:rsidR="000C40E7" w:rsidRDefault="000C40E7" w:rsidP="000C40E7">
            <w:r w:rsidRPr="00F65311">
              <w:t>Difficult</w:t>
            </w:r>
          </w:p>
        </w:tc>
        <w:tc>
          <w:tcPr>
            <w:tcW w:w="1617" w:type="dxa"/>
          </w:tcPr>
          <w:p w14:paraId="5523401C" w14:textId="61406297" w:rsidR="000C40E7" w:rsidRPr="00D374AB" w:rsidRDefault="000C40E7" w:rsidP="000C40E7">
            <w:r w:rsidRPr="00810567">
              <w:t>Percentages</w:t>
            </w:r>
          </w:p>
        </w:tc>
      </w:tr>
      <w:tr w:rsidR="000C40E7" w14:paraId="667C3DBA" w14:textId="77777777" w:rsidTr="00A017C3">
        <w:trPr>
          <w:trHeight w:val="582"/>
        </w:trPr>
        <w:tc>
          <w:tcPr>
            <w:tcW w:w="658" w:type="dxa"/>
          </w:tcPr>
          <w:p w14:paraId="779CAFD5" w14:textId="3AB00843" w:rsidR="000C40E7" w:rsidRDefault="000C40E7" w:rsidP="000C40E7">
            <w:r>
              <w:t>69</w:t>
            </w:r>
          </w:p>
        </w:tc>
        <w:tc>
          <w:tcPr>
            <w:tcW w:w="3136" w:type="dxa"/>
          </w:tcPr>
          <w:p w14:paraId="511269FA" w14:textId="4DEAAB74" w:rsidR="000C40E7" w:rsidRPr="002A3034" w:rsidRDefault="000C40E7" w:rsidP="000C40E7">
            <w:pPr>
              <w:rPr>
                <w:rFonts w:cstheme="minorHAnsi"/>
              </w:rPr>
            </w:pPr>
            <w:r w:rsidRPr="002A3034">
              <w:rPr>
                <w:rFonts w:cstheme="minorHAnsi"/>
              </w:rPr>
              <w:t>A group of friends went out for dinner and the total bill was Rs. 6400. Aman paid twice as much as Bhavesh, Chirag paid 25% less than Bhavesh and Dinesh paid 66.67% more than Chirag. A sum of Rs. 1600 was spent on fuel which was split equally among them. What percent of the total expenses were paid by Dinesh?</w:t>
            </w:r>
          </w:p>
        </w:tc>
        <w:tc>
          <w:tcPr>
            <w:tcW w:w="1539" w:type="dxa"/>
          </w:tcPr>
          <w:p w14:paraId="4A786F5D" w14:textId="594AA88D" w:rsidR="000C40E7" w:rsidRDefault="000C40E7" w:rsidP="000C40E7">
            <w:pPr>
              <w:rPr>
                <w:rFonts w:cstheme="minorHAnsi"/>
              </w:rPr>
            </w:pPr>
            <w:r>
              <w:rPr>
                <w:rFonts w:cstheme="minorHAnsi"/>
              </w:rPr>
              <w:t>33.33%</w:t>
            </w:r>
          </w:p>
        </w:tc>
        <w:tc>
          <w:tcPr>
            <w:tcW w:w="1540" w:type="dxa"/>
          </w:tcPr>
          <w:p w14:paraId="095530EF" w14:textId="3323CA3D" w:rsidR="000C40E7" w:rsidRDefault="000C40E7" w:rsidP="000C40E7">
            <w:pPr>
              <w:rPr>
                <w:rFonts w:cstheme="minorHAnsi"/>
              </w:rPr>
            </w:pPr>
            <w:r>
              <w:rPr>
                <w:rFonts w:cstheme="minorHAnsi"/>
              </w:rPr>
              <w:t>20%</w:t>
            </w:r>
          </w:p>
        </w:tc>
        <w:tc>
          <w:tcPr>
            <w:tcW w:w="1540" w:type="dxa"/>
          </w:tcPr>
          <w:p w14:paraId="2442F4C0" w14:textId="100EBA9B" w:rsidR="000C40E7" w:rsidRDefault="000C40E7" w:rsidP="000C40E7">
            <w:pPr>
              <w:rPr>
                <w:rFonts w:cstheme="minorHAnsi"/>
              </w:rPr>
            </w:pPr>
            <w:r>
              <w:rPr>
                <w:rFonts w:cstheme="minorHAnsi"/>
              </w:rPr>
              <w:t>12.5%</w:t>
            </w:r>
          </w:p>
        </w:tc>
        <w:tc>
          <w:tcPr>
            <w:tcW w:w="1539" w:type="dxa"/>
          </w:tcPr>
          <w:p w14:paraId="37B43EDF" w14:textId="6B9E2D0A" w:rsidR="000C40E7" w:rsidRDefault="000C40E7" w:rsidP="000C40E7">
            <w:pPr>
              <w:rPr>
                <w:rFonts w:cstheme="minorHAnsi"/>
              </w:rPr>
            </w:pPr>
            <w:r>
              <w:rPr>
                <w:rFonts w:cstheme="minorHAnsi"/>
              </w:rPr>
              <w:t>25%</w:t>
            </w:r>
          </w:p>
        </w:tc>
        <w:tc>
          <w:tcPr>
            <w:tcW w:w="1540" w:type="dxa"/>
          </w:tcPr>
          <w:p w14:paraId="18DCB1AD" w14:textId="2E32CAAD" w:rsidR="000C40E7" w:rsidRDefault="000C40E7" w:rsidP="000C40E7">
            <w:r>
              <w:t>d</w:t>
            </w:r>
          </w:p>
        </w:tc>
        <w:tc>
          <w:tcPr>
            <w:tcW w:w="1463" w:type="dxa"/>
          </w:tcPr>
          <w:p w14:paraId="65990A52" w14:textId="2666A94B" w:rsidR="000C40E7" w:rsidRDefault="000C40E7" w:rsidP="000C40E7">
            <w:r w:rsidRPr="00F65311">
              <w:t>Difficult</w:t>
            </w:r>
          </w:p>
        </w:tc>
        <w:tc>
          <w:tcPr>
            <w:tcW w:w="1617" w:type="dxa"/>
          </w:tcPr>
          <w:p w14:paraId="3B2DC8C7" w14:textId="7E132C12" w:rsidR="000C40E7" w:rsidRPr="00D374AB" w:rsidRDefault="000C40E7" w:rsidP="000C40E7">
            <w:r w:rsidRPr="00810567">
              <w:t>Percentages</w:t>
            </w:r>
          </w:p>
        </w:tc>
      </w:tr>
      <w:tr w:rsidR="000C40E7" w14:paraId="5AFCC739" w14:textId="77777777" w:rsidTr="00A017C3">
        <w:trPr>
          <w:trHeight w:val="582"/>
        </w:trPr>
        <w:tc>
          <w:tcPr>
            <w:tcW w:w="658" w:type="dxa"/>
          </w:tcPr>
          <w:p w14:paraId="09521B59" w14:textId="2A7DD8DD" w:rsidR="000C40E7" w:rsidRDefault="000C40E7" w:rsidP="000C40E7">
            <w:r>
              <w:t>70</w:t>
            </w:r>
          </w:p>
        </w:tc>
        <w:tc>
          <w:tcPr>
            <w:tcW w:w="3136" w:type="dxa"/>
          </w:tcPr>
          <w:p w14:paraId="2DEFE147" w14:textId="3A1AB5F6" w:rsidR="000C40E7" w:rsidRPr="002A3034" w:rsidRDefault="000C40E7" w:rsidP="000C40E7">
            <w:pPr>
              <w:rPr>
                <w:rFonts w:cstheme="minorHAnsi"/>
              </w:rPr>
            </w:pPr>
            <w:r w:rsidRPr="002A3034">
              <w:rPr>
                <w:rFonts w:cstheme="minorHAnsi"/>
              </w:rPr>
              <w:t>The population of a town is 384,000 and the number of females is 40% more than the number of males. Out of the total male population, 40% are adults and the rest are children. Out of the total female population, 50% are adults and the rest are children. Find the total number of children in the town.</w:t>
            </w:r>
          </w:p>
        </w:tc>
        <w:tc>
          <w:tcPr>
            <w:tcW w:w="1539" w:type="dxa"/>
          </w:tcPr>
          <w:p w14:paraId="66A22041" w14:textId="5CC75078" w:rsidR="000C40E7" w:rsidRDefault="000C40E7" w:rsidP="000C40E7">
            <w:pPr>
              <w:rPr>
                <w:rFonts w:cstheme="minorHAnsi"/>
              </w:rPr>
            </w:pPr>
            <w:r>
              <w:rPr>
                <w:rFonts w:cstheme="minorHAnsi"/>
              </w:rPr>
              <w:t>2,12,000</w:t>
            </w:r>
          </w:p>
        </w:tc>
        <w:tc>
          <w:tcPr>
            <w:tcW w:w="1540" w:type="dxa"/>
          </w:tcPr>
          <w:p w14:paraId="74BC580B" w14:textId="58BA357A" w:rsidR="000C40E7" w:rsidRDefault="000C40E7" w:rsidP="000C40E7">
            <w:pPr>
              <w:rPr>
                <w:rFonts w:cstheme="minorHAnsi"/>
              </w:rPr>
            </w:pPr>
            <w:r>
              <w:rPr>
                <w:rFonts w:cstheme="minorHAnsi"/>
              </w:rPr>
              <w:t>2,</w:t>
            </w:r>
            <w:r>
              <w:rPr>
                <w:rFonts w:cstheme="minorHAnsi"/>
              </w:rPr>
              <w:t>08</w:t>
            </w:r>
            <w:r>
              <w:rPr>
                <w:rFonts w:cstheme="minorHAnsi"/>
              </w:rPr>
              <w:t>,000</w:t>
            </w:r>
          </w:p>
        </w:tc>
        <w:tc>
          <w:tcPr>
            <w:tcW w:w="1540" w:type="dxa"/>
          </w:tcPr>
          <w:p w14:paraId="788A968D" w14:textId="247E9F71" w:rsidR="000C40E7" w:rsidRDefault="000C40E7" w:rsidP="000C40E7">
            <w:pPr>
              <w:rPr>
                <w:rFonts w:cstheme="minorHAnsi"/>
              </w:rPr>
            </w:pPr>
            <w:r>
              <w:rPr>
                <w:rFonts w:cstheme="minorHAnsi"/>
              </w:rPr>
              <w:t>1,96,000</w:t>
            </w:r>
          </w:p>
        </w:tc>
        <w:tc>
          <w:tcPr>
            <w:tcW w:w="1539" w:type="dxa"/>
          </w:tcPr>
          <w:p w14:paraId="77BEA976" w14:textId="49B16807" w:rsidR="000C40E7" w:rsidRDefault="000C40E7" w:rsidP="000C40E7">
            <w:pPr>
              <w:rPr>
                <w:rFonts w:cstheme="minorHAnsi"/>
              </w:rPr>
            </w:pPr>
            <w:r>
              <w:rPr>
                <w:rFonts w:cstheme="minorHAnsi"/>
              </w:rPr>
              <w:t>2,16,000</w:t>
            </w:r>
          </w:p>
        </w:tc>
        <w:tc>
          <w:tcPr>
            <w:tcW w:w="1540" w:type="dxa"/>
          </w:tcPr>
          <w:p w14:paraId="68781903" w14:textId="584277F7" w:rsidR="000C40E7" w:rsidRDefault="000C40E7" w:rsidP="000C40E7">
            <w:r>
              <w:t>b</w:t>
            </w:r>
          </w:p>
        </w:tc>
        <w:tc>
          <w:tcPr>
            <w:tcW w:w="1463" w:type="dxa"/>
          </w:tcPr>
          <w:p w14:paraId="62647FC0" w14:textId="4B7975CA" w:rsidR="000C40E7" w:rsidRDefault="000C40E7" w:rsidP="000C40E7">
            <w:r w:rsidRPr="00F65311">
              <w:t>Difficult</w:t>
            </w:r>
          </w:p>
        </w:tc>
        <w:tc>
          <w:tcPr>
            <w:tcW w:w="1617" w:type="dxa"/>
          </w:tcPr>
          <w:p w14:paraId="4485C5A9" w14:textId="408E99FD" w:rsidR="000C40E7" w:rsidRPr="00D374AB" w:rsidRDefault="000C40E7" w:rsidP="000C40E7">
            <w:r w:rsidRPr="00810567">
              <w:t>Percentages</w:t>
            </w:r>
          </w:p>
        </w:tc>
      </w:tr>
      <w:tr w:rsidR="000C40E7" w14:paraId="531EA400" w14:textId="77777777" w:rsidTr="00A017C3">
        <w:trPr>
          <w:trHeight w:val="582"/>
        </w:trPr>
        <w:tc>
          <w:tcPr>
            <w:tcW w:w="658" w:type="dxa"/>
          </w:tcPr>
          <w:p w14:paraId="665199AB" w14:textId="14E8C603" w:rsidR="000C40E7" w:rsidRDefault="000C40E7" w:rsidP="000C40E7">
            <w:r>
              <w:t>71</w:t>
            </w:r>
          </w:p>
        </w:tc>
        <w:tc>
          <w:tcPr>
            <w:tcW w:w="3136" w:type="dxa"/>
          </w:tcPr>
          <w:p w14:paraId="638120CB" w14:textId="75F073FF" w:rsidR="000C40E7" w:rsidRPr="002A3034" w:rsidRDefault="000C40E7" w:rsidP="000C40E7">
            <w:pPr>
              <w:rPr>
                <w:rFonts w:cstheme="minorHAnsi"/>
              </w:rPr>
            </w:pPr>
            <w:r w:rsidRPr="007B310A">
              <w:rPr>
                <w:rFonts w:cstheme="minorHAnsi"/>
              </w:rPr>
              <w:t xml:space="preserve">In a school, there are a total of 1200 students, including all age groups. 62.5% of the students below the age of 10 are enrolled in the music club, out of which 40% attend the club regularly. Among the students who are aged 10 </w:t>
            </w:r>
            <w:r w:rsidRPr="007B310A">
              <w:rPr>
                <w:rFonts w:cstheme="minorHAnsi"/>
              </w:rPr>
              <w:lastRenderedPageBreak/>
              <w:t>years or more, 30% of the students enrolled for music club and 25% of them attend the club regularly. If 174 students attend the club regularly, how many students in the school are aged 10 years or more?</w:t>
            </w:r>
          </w:p>
        </w:tc>
        <w:tc>
          <w:tcPr>
            <w:tcW w:w="1539" w:type="dxa"/>
          </w:tcPr>
          <w:p w14:paraId="6BD3E642" w14:textId="33D785D6" w:rsidR="000C40E7" w:rsidRDefault="000C40E7" w:rsidP="000C40E7">
            <w:pPr>
              <w:rPr>
                <w:rFonts w:cstheme="minorHAnsi"/>
              </w:rPr>
            </w:pPr>
            <w:r>
              <w:rPr>
                <w:rFonts w:cstheme="minorHAnsi"/>
              </w:rPr>
              <w:lastRenderedPageBreak/>
              <w:t>560</w:t>
            </w:r>
          </w:p>
        </w:tc>
        <w:tc>
          <w:tcPr>
            <w:tcW w:w="1540" w:type="dxa"/>
          </w:tcPr>
          <w:p w14:paraId="3B355C00" w14:textId="4DC10B9B" w:rsidR="000C40E7" w:rsidRDefault="000C40E7" w:rsidP="000C40E7">
            <w:pPr>
              <w:rPr>
                <w:rFonts w:cstheme="minorHAnsi"/>
              </w:rPr>
            </w:pPr>
            <w:r>
              <w:rPr>
                <w:rFonts w:cstheme="minorHAnsi"/>
              </w:rPr>
              <w:t>720</w:t>
            </w:r>
          </w:p>
        </w:tc>
        <w:tc>
          <w:tcPr>
            <w:tcW w:w="1540" w:type="dxa"/>
          </w:tcPr>
          <w:p w14:paraId="091746BE" w14:textId="6289992C" w:rsidR="000C40E7" w:rsidRDefault="000C40E7" w:rsidP="000C40E7">
            <w:pPr>
              <w:rPr>
                <w:rFonts w:cstheme="minorHAnsi"/>
              </w:rPr>
            </w:pPr>
            <w:r>
              <w:rPr>
                <w:rFonts w:cstheme="minorHAnsi"/>
              </w:rPr>
              <w:t>600</w:t>
            </w:r>
          </w:p>
        </w:tc>
        <w:tc>
          <w:tcPr>
            <w:tcW w:w="1539" w:type="dxa"/>
          </w:tcPr>
          <w:p w14:paraId="5D019939" w14:textId="0ADFCA34" w:rsidR="000C40E7" w:rsidRDefault="000C40E7" w:rsidP="000C40E7">
            <w:pPr>
              <w:rPr>
                <w:rFonts w:cstheme="minorHAnsi"/>
              </w:rPr>
            </w:pPr>
            <w:r>
              <w:rPr>
                <w:rFonts w:cstheme="minorHAnsi"/>
              </w:rPr>
              <w:t>840</w:t>
            </w:r>
          </w:p>
        </w:tc>
        <w:tc>
          <w:tcPr>
            <w:tcW w:w="1540" w:type="dxa"/>
          </w:tcPr>
          <w:p w14:paraId="2160145F" w14:textId="465CDDAB" w:rsidR="000C40E7" w:rsidRDefault="000C40E7" w:rsidP="000C40E7">
            <w:r>
              <w:t>b</w:t>
            </w:r>
          </w:p>
        </w:tc>
        <w:tc>
          <w:tcPr>
            <w:tcW w:w="1463" w:type="dxa"/>
          </w:tcPr>
          <w:p w14:paraId="7DFA533B" w14:textId="0DA8B488" w:rsidR="000C40E7" w:rsidRDefault="000C40E7" w:rsidP="000C40E7">
            <w:r w:rsidRPr="00F65311">
              <w:t>Difficult</w:t>
            </w:r>
          </w:p>
        </w:tc>
        <w:tc>
          <w:tcPr>
            <w:tcW w:w="1617" w:type="dxa"/>
          </w:tcPr>
          <w:p w14:paraId="0757ECA8" w14:textId="39B644AB" w:rsidR="000C40E7" w:rsidRPr="00D374AB" w:rsidRDefault="000C40E7" w:rsidP="000C40E7">
            <w:r w:rsidRPr="00810567">
              <w:t>Percentages</w:t>
            </w:r>
          </w:p>
        </w:tc>
      </w:tr>
      <w:tr w:rsidR="000C40E7" w14:paraId="22BC521C" w14:textId="77777777" w:rsidTr="00A017C3">
        <w:trPr>
          <w:trHeight w:val="582"/>
        </w:trPr>
        <w:tc>
          <w:tcPr>
            <w:tcW w:w="658" w:type="dxa"/>
          </w:tcPr>
          <w:p w14:paraId="135BB419" w14:textId="6EC16412" w:rsidR="000C40E7" w:rsidRDefault="000C40E7" w:rsidP="000C40E7">
            <w:r>
              <w:t>72</w:t>
            </w:r>
          </w:p>
        </w:tc>
        <w:tc>
          <w:tcPr>
            <w:tcW w:w="3136" w:type="dxa"/>
          </w:tcPr>
          <w:p w14:paraId="4018D177" w14:textId="7C3B62CD" w:rsidR="000C40E7" w:rsidRPr="007B310A" w:rsidRDefault="000C40E7" w:rsidP="000C40E7">
            <w:pPr>
              <w:rPr>
                <w:rFonts w:cstheme="minorHAnsi"/>
              </w:rPr>
            </w:pPr>
            <w:r w:rsidRPr="007B310A">
              <w:rPr>
                <w:rFonts w:cstheme="minorHAnsi"/>
              </w:rPr>
              <w:t>The number of workers in a factory is 800 more than that of supervisors. The total number of supervisors selected for a training session is 24 less than the number of workers selected. The number of supervisors and the number of workers selected for the training session are 8% and 6%, respectively. How many supervisors are selected for the training?</w:t>
            </w:r>
          </w:p>
        </w:tc>
        <w:tc>
          <w:tcPr>
            <w:tcW w:w="1539" w:type="dxa"/>
          </w:tcPr>
          <w:p w14:paraId="1328866B" w14:textId="76A0509C" w:rsidR="000C40E7" w:rsidRDefault="000C40E7" w:rsidP="000C40E7">
            <w:pPr>
              <w:rPr>
                <w:rFonts w:cstheme="minorHAnsi"/>
              </w:rPr>
            </w:pPr>
            <w:r>
              <w:rPr>
                <w:rFonts w:cstheme="minorHAnsi"/>
              </w:rPr>
              <w:t>72</w:t>
            </w:r>
          </w:p>
        </w:tc>
        <w:tc>
          <w:tcPr>
            <w:tcW w:w="1540" w:type="dxa"/>
          </w:tcPr>
          <w:p w14:paraId="14B97597" w14:textId="2DBD9056" w:rsidR="000C40E7" w:rsidRDefault="000C40E7" w:rsidP="000C40E7">
            <w:pPr>
              <w:rPr>
                <w:rFonts w:cstheme="minorHAnsi"/>
              </w:rPr>
            </w:pPr>
            <w:r>
              <w:rPr>
                <w:rFonts w:cstheme="minorHAnsi"/>
              </w:rPr>
              <w:t>108</w:t>
            </w:r>
          </w:p>
        </w:tc>
        <w:tc>
          <w:tcPr>
            <w:tcW w:w="1540" w:type="dxa"/>
          </w:tcPr>
          <w:p w14:paraId="29E0D69B" w14:textId="12C8CE5D" w:rsidR="000C40E7" w:rsidRDefault="000C40E7" w:rsidP="000C40E7">
            <w:pPr>
              <w:rPr>
                <w:rFonts w:cstheme="minorHAnsi"/>
              </w:rPr>
            </w:pPr>
            <w:r>
              <w:rPr>
                <w:rFonts w:cstheme="minorHAnsi"/>
              </w:rPr>
              <w:t>96</w:t>
            </w:r>
          </w:p>
        </w:tc>
        <w:tc>
          <w:tcPr>
            <w:tcW w:w="1539" w:type="dxa"/>
          </w:tcPr>
          <w:p w14:paraId="3195CD5A" w14:textId="1BE0980E" w:rsidR="000C40E7" w:rsidRDefault="000C40E7" w:rsidP="000C40E7">
            <w:pPr>
              <w:rPr>
                <w:rFonts w:cstheme="minorHAnsi"/>
              </w:rPr>
            </w:pPr>
            <w:r>
              <w:rPr>
                <w:rFonts w:cstheme="minorHAnsi"/>
              </w:rPr>
              <w:t>84</w:t>
            </w:r>
          </w:p>
        </w:tc>
        <w:tc>
          <w:tcPr>
            <w:tcW w:w="1540" w:type="dxa"/>
          </w:tcPr>
          <w:p w14:paraId="5AF3D5C1" w14:textId="2914A19D" w:rsidR="000C40E7" w:rsidRDefault="000C40E7" w:rsidP="000C40E7">
            <w:r>
              <w:t>c</w:t>
            </w:r>
          </w:p>
        </w:tc>
        <w:tc>
          <w:tcPr>
            <w:tcW w:w="1463" w:type="dxa"/>
          </w:tcPr>
          <w:p w14:paraId="575C21B5" w14:textId="1C227956" w:rsidR="000C40E7" w:rsidRDefault="000C40E7" w:rsidP="000C40E7">
            <w:r w:rsidRPr="00F65311">
              <w:t>Difficult</w:t>
            </w:r>
          </w:p>
        </w:tc>
        <w:tc>
          <w:tcPr>
            <w:tcW w:w="1617" w:type="dxa"/>
          </w:tcPr>
          <w:p w14:paraId="0485F95F" w14:textId="20753215" w:rsidR="000C40E7" w:rsidRPr="00D374AB" w:rsidRDefault="000C40E7" w:rsidP="000C40E7">
            <w:r w:rsidRPr="00810567">
              <w:t>Percentages</w:t>
            </w:r>
          </w:p>
        </w:tc>
      </w:tr>
      <w:tr w:rsidR="000C40E7" w14:paraId="64B10572" w14:textId="77777777" w:rsidTr="00A017C3">
        <w:trPr>
          <w:trHeight w:val="582"/>
        </w:trPr>
        <w:tc>
          <w:tcPr>
            <w:tcW w:w="658" w:type="dxa"/>
          </w:tcPr>
          <w:p w14:paraId="0D16D581" w14:textId="61C507C8" w:rsidR="000C40E7" w:rsidRDefault="000C40E7" w:rsidP="000C40E7">
            <w:r>
              <w:t>73</w:t>
            </w:r>
          </w:p>
        </w:tc>
        <w:tc>
          <w:tcPr>
            <w:tcW w:w="3136" w:type="dxa"/>
          </w:tcPr>
          <w:p w14:paraId="40096C90" w14:textId="0DA6362B" w:rsidR="000C40E7" w:rsidRPr="007B310A" w:rsidRDefault="000C40E7" w:rsidP="000C40E7">
            <w:pPr>
              <w:rPr>
                <w:rFonts w:cstheme="minorHAnsi"/>
              </w:rPr>
            </w:pPr>
            <w:r w:rsidRPr="007B310A">
              <w:rPr>
                <w:rFonts w:cstheme="minorHAnsi"/>
              </w:rPr>
              <w:t>A father splits his money among his four children, A, B, C and D, in a certain way. A gets 25% of the total amount, B gets 60% of what A gets and D gets Rs. 5400 more than what C gets. If the average amount of money each child has is 10% of the father's salary, and the father's salary is Rs. 60,000, what is the amount (in Rs.) that D received?</w:t>
            </w:r>
          </w:p>
        </w:tc>
        <w:tc>
          <w:tcPr>
            <w:tcW w:w="1539" w:type="dxa"/>
          </w:tcPr>
          <w:p w14:paraId="44969AB7" w14:textId="0BC99595" w:rsidR="000C40E7" w:rsidRDefault="000C40E7" w:rsidP="000C40E7">
            <w:pPr>
              <w:rPr>
                <w:rFonts w:cstheme="minorHAnsi"/>
              </w:rPr>
            </w:pPr>
            <w:r>
              <w:rPr>
                <w:rFonts w:cstheme="minorHAnsi"/>
              </w:rPr>
              <w:t>8400</w:t>
            </w:r>
          </w:p>
        </w:tc>
        <w:tc>
          <w:tcPr>
            <w:tcW w:w="1540" w:type="dxa"/>
          </w:tcPr>
          <w:p w14:paraId="60BA467B" w14:textId="185045A3" w:rsidR="000C40E7" w:rsidRDefault="000C40E7" w:rsidP="000C40E7">
            <w:pPr>
              <w:rPr>
                <w:rFonts w:cstheme="minorHAnsi"/>
              </w:rPr>
            </w:pPr>
            <w:r>
              <w:rPr>
                <w:rFonts w:cstheme="minorHAnsi"/>
              </w:rPr>
              <w:t>9600</w:t>
            </w:r>
          </w:p>
        </w:tc>
        <w:tc>
          <w:tcPr>
            <w:tcW w:w="1540" w:type="dxa"/>
          </w:tcPr>
          <w:p w14:paraId="652EBB04" w14:textId="25D62FEE" w:rsidR="000C40E7" w:rsidRDefault="000C40E7" w:rsidP="000C40E7">
            <w:pPr>
              <w:rPr>
                <w:rFonts w:cstheme="minorHAnsi"/>
              </w:rPr>
            </w:pPr>
            <w:r>
              <w:rPr>
                <w:rFonts w:cstheme="minorHAnsi"/>
              </w:rPr>
              <w:t>9900</w:t>
            </w:r>
          </w:p>
        </w:tc>
        <w:tc>
          <w:tcPr>
            <w:tcW w:w="1539" w:type="dxa"/>
          </w:tcPr>
          <w:p w14:paraId="4CC97C97" w14:textId="3C14934E" w:rsidR="000C40E7" w:rsidRDefault="000C40E7" w:rsidP="000C40E7">
            <w:pPr>
              <w:rPr>
                <w:rFonts w:cstheme="minorHAnsi"/>
              </w:rPr>
            </w:pPr>
            <w:r>
              <w:rPr>
                <w:rFonts w:cstheme="minorHAnsi"/>
              </w:rPr>
              <w:t>10500</w:t>
            </w:r>
          </w:p>
        </w:tc>
        <w:tc>
          <w:tcPr>
            <w:tcW w:w="1540" w:type="dxa"/>
          </w:tcPr>
          <w:p w14:paraId="68BD9B86" w14:textId="7C63DD04" w:rsidR="000C40E7" w:rsidRDefault="000C40E7" w:rsidP="000C40E7">
            <w:r>
              <w:t>c</w:t>
            </w:r>
          </w:p>
        </w:tc>
        <w:tc>
          <w:tcPr>
            <w:tcW w:w="1463" w:type="dxa"/>
          </w:tcPr>
          <w:p w14:paraId="4D044862" w14:textId="719586FF" w:rsidR="000C40E7" w:rsidRDefault="000C40E7" w:rsidP="000C40E7">
            <w:r w:rsidRPr="00F65311">
              <w:t>Difficult</w:t>
            </w:r>
          </w:p>
        </w:tc>
        <w:tc>
          <w:tcPr>
            <w:tcW w:w="1617" w:type="dxa"/>
          </w:tcPr>
          <w:p w14:paraId="3859B63D" w14:textId="4B0F20ED" w:rsidR="000C40E7" w:rsidRPr="00D374AB" w:rsidRDefault="000C40E7" w:rsidP="000C40E7">
            <w:r w:rsidRPr="00810567">
              <w:t>Percentages</w:t>
            </w:r>
          </w:p>
        </w:tc>
      </w:tr>
      <w:tr w:rsidR="000C40E7" w14:paraId="2CA4FD97" w14:textId="77777777" w:rsidTr="00A017C3">
        <w:trPr>
          <w:trHeight w:val="582"/>
        </w:trPr>
        <w:tc>
          <w:tcPr>
            <w:tcW w:w="658" w:type="dxa"/>
          </w:tcPr>
          <w:p w14:paraId="04AF4C71" w14:textId="5A43D7CB" w:rsidR="000C40E7" w:rsidRDefault="000C40E7" w:rsidP="000C40E7">
            <w:r>
              <w:lastRenderedPageBreak/>
              <w:t>74</w:t>
            </w:r>
          </w:p>
        </w:tc>
        <w:tc>
          <w:tcPr>
            <w:tcW w:w="3136" w:type="dxa"/>
          </w:tcPr>
          <w:p w14:paraId="54144FFC" w14:textId="64835515" w:rsidR="000C40E7" w:rsidRPr="007B310A" w:rsidRDefault="000C40E7" w:rsidP="000C40E7">
            <w:pPr>
              <w:rPr>
                <w:rFonts w:cstheme="minorHAnsi"/>
              </w:rPr>
            </w:pPr>
            <w:r w:rsidRPr="007B310A">
              <w:rPr>
                <w:rFonts w:cstheme="minorHAnsi"/>
              </w:rPr>
              <w:t xml:space="preserve">A store has three products, X, Y and Z, with production costs in the ratio of </w:t>
            </w:r>
            <w:proofErr w:type="gramStart"/>
            <w:r w:rsidRPr="007B310A">
              <w:rPr>
                <w:rFonts w:cstheme="minorHAnsi"/>
              </w:rPr>
              <w:t>8 :</w:t>
            </w:r>
            <w:proofErr w:type="gramEnd"/>
            <w:r w:rsidRPr="007B310A">
              <w:rPr>
                <w:rFonts w:cstheme="minorHAnsi"/>
              </w:rPr>
              <w:t xml:space="preserve"> 5 : 7. If the store sells X, Y and Z with profits of 25%, 22%, and 20%, respectively, what is the total percentage profit from all three products?</w:t>
            </w:r>
          </w:p>
        </w:tc>
        <w:tc>
          <w:tcPr>
            <w:tcW w:w="1539" w:type="dxa"/>
          </w:tcPr>
          <w:p w14:paraId="2A4D5495" w14:textId="2F59C877" w:rsidR="000C40E7" w:rsidRDefault="000C40E7" w:rsidP="000C40E7">
            <w:pPr>
              <w:rPr>
                <w:rFonts w:cstheme="minorHAnsi"/>
              </w:rPr>
            </w:pPr>
            <w:r>
              <w:rPr>
                <w:rFonts w:cstheme="minorHAnsi"/>
              </w:rPr>
              <w:t>22.5%</w:t>
            </w:r>
          </w:p>
        </w:tc>
        <w:tc>
          <w:tcPr>
            <w:tcW w:w="1540" w:type="dxa"/>
          </w:tcPr>
          <w:p w14:paraId="73B2B064" w14:textId="5E7B9173" w:rsidR="000C40E7" w:rsidRDefault="000C40E7" w:rsidP="000C40E7">
            <w:pPr>
              <w:rPr>
                <w:rFonts w:cstheme="minorHAnsi"/>
              </w:rPr>
            </w:pPr>
            <w:r>
              <w:rPr>
                <w:rFonts w:cstheme="minorHAnsi"/>
              </w:rPr>
              <w:t>20.5%</w:t>
            </w:r>
          </w:p>
        </w:tc>
        <w:tc>
          <w:tcPr>
            <w:tcW w:w="1540" w:type="dxa"/>
          </w:tcPr>
          <w:p w14:paraId="2925EB7C" w14:textId="3782290C" w:rsidR="000C40E7" w:rsidRDefault="000C40E7" w:rsidP="000C40E7">
            <w:pPr>
              <w:rPr>
                <w:rFonts w:cstheme="minorHAnsi"/>
              </w:rPr>
            </w:pPr>
            <w:r>
              <w:rPr>
                <w:rFonts w:cstheme="minorHAnsi"/>
              </w:rPr>
              <w:t>21.33%</w:t>
            </w:r>
          </w:p>
        </w:tc>
        <w:tc>
          <w:tcPr>
            <w:tcW w:w="1539" w:type="dxa"/>
          </w:tcPr>
          <w:p w14:paraId="2EC7B0F7" w14:textId="5567C21B" w:rsidR="000C40E7" w:rsidRDefault="000C40E7" w:rsidP="000C40E7">
            <w:pPr>
              <w:rPr>
                <w:rFonts w:cstheme="minorHAnsi"/>
              </w:rPr>
            </w:pPr>
            <w:r>
              <w:rPr>
                <w:rFonts w:cstheme="minorHAnsi"/>
              </w:rPr>
              <w:t>24.33%</w:t>
            </w:r>
          </w:p>
        </w:tc>
        <w:tc>
          <w:tcPr>
            <w:tcW w:w="1540" w:type="dxa"/>
          </w:tcPr>
          <w:p w14:paraId="3DDCC10F" w14:textId="088E6725" w:rsidR="000C40E7" w:rsidRDefault="000C40E7" w:rsidP="000C40E7">
            <w:r>
              <w:t>a</w:t>
            </w:r>
          </w:p>
        </w:tc>
        <w:tc>
          <w:tcPr>
            <w:tcW w:w="1463" w:type="dxa"/>
          </w:tcPr>
          <w:p w14:paraId="58E7214F" w14:textId="1068CBAB" w:rsidR="000C40E7" w:rsidRDefault="000C40E7" w:rsidP="000C40E7">
            <w:r w:rsidRPr="00F65311">
              <w:t>Difficult</w:t>
            </w:r>
          </w:p>
        </w:tc>
        <w:tc>
          <w:tcPr>
            <w:tcW w:w="1617" w:type="dxa"/>
          </w:tcPr>
          <w:p w14:paraId="35F5AAC4" w14:textId="1E6F0103" w:rsidR="000C40E7" w:rsidRPr="00D374AB" w:rsidRDefault="000C40E7" w:rsidP="000C40E7">
            <w:r w:rsidRPr="00810567">
              <w:t>Percentages</w:t>
            </w:r>
          </w:p>
        </w:tc>
      </w:tr>
      <w:tr w:rsidR="000C40E7" w14:paraId="4B47B894" w14:textId="77777777" w:rsidTr="00A017C3">
        <w:trPr>
          <w:trHeight w:val="582"/>
        </w:trPr>
        <w:tc>
          <w:tcPr>
            <w:tcW w:w="658" w:type="dxa"/>
          </w:tcPr>
          <w:p w14:paraId="4871DC89" w14:textId="0236F627" w:rsidR="000C40E7" w:rsidRDefault="000C40E7" w:rsidP="000C40E7">
            <w:r>
              <w:t>75</w:t>
            </w:r>
          </w:p>
        </w:tc>
        <w:tc>
          <w:tcPr>
            <w:tcW w:w="3136" w:type="dxa"/>
          </w:tcPr>
          <w:p w14:paraId="53265C12" w14:textId="0E03D718" w:rsidR="000C40E7" w:rsidRPr="007B310A" w:rsidRDefault="000C40E7" w:rsidP="000C40E7">
            <w:pPr>
              <w:rPr>
                <w:rFonts w:cstheme="minorHAnsi"/>
              </w:rPr>
            </w:pPr>
            <w:r w:rsidRPr="007B310A">
              <w:rPr>
                <w:rFonts w:cstheme="minorHAnsi"/>
              </w:rPr>
              <w:t>A group of investors invest a certain amount in a startup. They make a profit of 50% of the total investment each year and reinvest 80% of the total revenue (principal + profit) in the business while distributing the remaining revenue as a bonus to the employees. They repeat this cycle for 3 years. If the revenue at the end of the third year was Rs. 75,600, what was the amount (in Rs.) of money they distributed as bonuses at the end of the 2nd year?</w:t>
            </w:r>
          </w:p>
        </w:tc>
        <w:tc>
          <w:tcPr>
            <w:tcW w:w="1539" w:type="dxa"/>
          </w:tcPr>
          <w:p w14:paraId="01A6F263" w14:textId="382C5316" w:rsidR="000C40E7" w:rsidRDefault="000C40E7" w:rsidP="000C40E7">
            <w:pPr>
              <w:rPr>
                <w:rFonts w:cstheme="minorHAnsi"/>
              </w:rPr>
            </w:pPr>
            <w:r>
              <w:rPr>
                <w:rFonts w:cstheme="minorHAnsi"/>
              </w:rPr>
              <w:t>12,600</w:t>
            </w:r>
          </w:p>
        </w:tc>
        <w:tc>
          <w:tcPr>
            <w:tcW w:w="1540" w:type="dxa"/>
          </w:tcPr>
          <w:p w14:paraId="7CAD7D41" w14:textId="2A39AEC9" w:rsidR="000C40E7" w:rsidRDefault="000C40E7" w:rsidP="000C40E7">
            <w:pPr>
              <w:rPr>
                <w:rFonts w:cstheme="minorHAnsi"/>
              </w:rPr>
            </w:pPr>
            <w:r>
              <w:rPr>
                <w:rFonts w:cstheme="minorHAnsi"/>
              </w:rPr>
              <w:t>14,300</w:t>
            </w:r>
          </w:p>
        </w:tc>
        <w:tc>
          <w:tcPr>
            <w:tcW w:w="1540" w:type="dxa"/>
          </w:tcPr>
          <w:p w14:paraId="26AB16C9" w14:textId="697D6EBC" w:rsidR="000C40E7" w:rsidRDefault="000C40E7" w:rsidP="000C40E7">
            <w:pPr>
              <w:rPr>
                <w:rFonts w:cstheme="minorHAnsi"/>
              </w:rPr>
            </w:pPr>
            <w:r>
              <w:rPr>
                <w:rFonts w:cstheme="minorHAnsi"/>
              </w:rPr>
              <w:t>11,600</w:t>
            </w:r>
          </w:p>
        </w:tc>
        <w:tc>
          <w:tcPr>
            <w:tcW w:w="1539" w:type="dxa"/>
          </w:tcPr>
          <w:p w14:paraId="0C95D8E4" w14:textId="20866065" w:rsidR="000C40E7" w:rsidRDefault="000C40E7" w:rsidP="000C40E7">
            <w:pPr>
              <w:rPr>
                <w:rFonts w:cstheme="minorHAnsi"/>
              </w:rPr>
            </w:pPr>
            <w:r>
              <w:rPr>
                <w:rFonts w:cstheme="minorHAnsi"/>
              </w:rPr>
              <w:t>13,200</w:t>
            </w:r>
          </w:p>
        </w:tc>
        <w:tc>
          <w:tcPr>
            <w:tcW w:w="1540" w:type="dxa"/>
          </w:tcPr>
          <w:p w14:paraId="6BAE5B52" w14:textId="5E2CBDA9" w:rsidR="000C40E7" w:rsidRDefault="000C40E7" w:rsidP="000C40E7">
            <w:r>
              <w:t>a</w:t>
            </w:r>
          </w:p>
        </w:tc>
        <w:tc>
          <w:tcPr>
            <w:tcW w:w="1463" w:type="dxa"/>
          </w:tcPr>
          <w:p w14:paraId="1AF25758" w14:textId="1F5A094F" w:rsidR="000C40E7" w:rsidRDefault="000C40E7" w:rsidP="000C40E7">
            <w:r w:rsidRPr="00F65311">
              <w:t>Difficult</w:t>
            </w:r>
          </w:p>
        </w:tc>
        <w:tc>
          <w:tcPr>
            <w:tcW w:w="1617" w:type="dxa"/>
          </w:tcPr>
          <w:p w14:paraId="5E0D9CDD" w14:textId="23868C8F" w:rsidR="000C40E7" w:rsidRPr="00D374AB" w:rsidRDefault="000C40E7" w:rsidP="000C40E7">
            <w:r w:rsidRPr="00810567">
              <w:t>Percentages</w:t>
            </w:r>
          </w:p>
        </w:tc>
      </w:tr>
      <w:tr w:rsidR="000C40E7" w14:paraId="150B4DC5" w14:textId="77777777" w:rsidTr="00A017C3">
        <w:trPr>
          <w:trHeight w:val="582"/>
        </w:trPr>
        <w:tc>
          <w:tcPr>
            <w:tcW w:w="658" w:type="dxa"/>
          </w:tcPr>
          <w:p w14:paraId="762C1C60" w14:textId="11AFDDD9" w:rsidR="000C40E7" w:rsidRDefault="000C40E7" w:rsidP="000C40E7">
            <w:r>
              <w:t>76</w:t>
            </w:r>
          </w:p>
        </w:tc>
        <w:tc>
          <w:tcPr>
            <w:tcW w:w="3136" w:type="dxa"/>
          </w:tcPr>
          <w:p w14:paraId="15499500" w14:textId="31F209C8" w:rsidR="000C40E7" w:rsidRPr="007B310A" w:rsidRDefault="000C40E7" w:rsidP="000C40E7">
            <w:pPr>
              <w:rPr>
                <w:rFonts w:cstheme="minorHAnsi"/>
              </w:rPr>
            </w:pPr>
            <w:r w:rsidRPr="007B310A">
              <w:rPr>
                <w:rFonts w:cstheme="minorHAnsi"/>
              </w:rPr>
              <w:t xml:space="preserve">Raman and Kajal have a certain number of chocolates with them. Kajal says to Raman “If I give you 20% of my chocolates, I will have 12 fewer chocolates than you”. Raman says to Kajal, “If I give you chocolates equal to 37.5% of your chocolates, you will have 5 times as many </w:t>
            </w:r>
            <w:r w:rsidRPr="007B310A">
              <w:rPr>
                <w:rFonts w:cstheme="minorHAnsi"/>
              </w:rPr>
              <w:lastRenderedPageBreak/>
              <w:t>chocolates as me”. What is the total number of chocolates with them?</w:t>
            </w:r>
          </w:p>
        </w:tc>
        <w:tc>
          <w:tcPr>
            <w:tcW w:w="1539" w:type="dxa"/>
          </w:tcPr>
          <w:p w14:paraId="42E5D9DF" w14:textId="6EF10BE9" w:rsidR="000C40E7" w:rsidRDefault="000C40E7" w:rsidP="000C40E7">
            <w:pPr>
              <w:rPr>
                <w:rFonts w:cstheme="minorHAnsi"/>
              </w:rPr>
            </w:pPr>
            <w:r w:rsidRPr="000C40E7">
              <w:rPr>
                <w:rFonts w:cstheme="minorHAnsi"/>
              </w:rPr>
              <w:lastRenderedPageBreak/>
              <w:t>396</w:t>
            </w:r>
            <w:r>
              <w:rPr>
                <w:rFonts w:cstheme="minorHAnsi"/>
                <w:color w:val="FF0000"/>
              </w:rPr>
              <w:tab/>
            </w:r>
          </w:p>
        </w:tc>
        <w:tc>
          <w:tcPr>
            <w:tcW w:w="1540" w:type="dxa"/>
          </w:tcPr>
          <w:p w14:paraId="06E414AF" w14:textId="0F2C08EC" w:rsidR="000C40E7" w:rsidRDefault="000C40E7" w:rsidP="000C40E7">
            <w:pPr>
              <w:rPr>
                <w:rFonts w:cstheme="minorHAnsi"/>
              </w:rPr>
            </w:pPr>
            <w:r>
              <w:rPr>
                <w:rFonts w:cstheme="minorHAnsi"/>
              </w:rPr>
              <w:t>356</w:t>
            </w:r>
          </w:p>
        </w:tc>
        <w:tc>
          <w:tcPr>
            <w:tcW w:w="1540" w:type="dxa"/>
          </w:tcPr>
          <w:p w14:paraId="76FA3ACA" w14:textId="0A444985" w:rsidR="000C40E7" w:rsidRDefault="000C40E7" w:rsidP="000C40E7">
            <w:pPr>
              <w:rPr>
                <w:rFonts w:cstheme="minorHAnsi"/>
              </w:rPr>
            </w:pPr>
            <w:r>
              <w:rPr>
                <w:rFonts w:cstheme="minorHAnsi"/>
              </w:rPr>
              <w:t>420</w:t>
            </w:r>
          </w:p>
        </w:tc>
        <w:tc>
          <w:tcPr>
            <w:tcW w:w="1539" w:type="dxa"/>
          </w:tcPr>
          <w:p w14:paraId="78AE4094" w14:textId="4FF8BE5A" w:rsidR="000C40E7" w:rsidRDefault="000C40E7" w:rsidP="000C40E7">
            <w:pPr>
              <w:rPr>
                <w:rFonts w:cstheme="minorHAnsi"/>
              </w:rPr>
            </w:pPr>
            <w:r>
              <w:rPr>
                <w:rFonts w:cstheme="minorHAnsi"/>
              </w:rPr>
              <w:t>442</w:t>
            </w:r>
          </w:p>
        </w:tc>
        <w:tc>
          <w:tcPr>
            <w:tcW w:w="1540" w:type="dxa"/>
          </w:tcPr>
          <w:p w14:paraId="4FF06EDE" w14:textId="14AB738A" w:rsidR="000C40E7" w:rsidRDefault="000C40E7" w:rsidP="000C40E7">
            <w:r>
              <w:t>a</w:t>
            </w:r>
          </w:p>
        </w:tc>
        <w:tc>
          <w:tcPr>
            <w:tcW w:w="1463" w:type="dxa"/>
          </w:tcPr>
          <w:p w14:paraId="55DA134A" w14:textId="5C23D94A" w:rsidR="000C40E7" w:rsidRDefault="000C40E7" w:rsidP="000C40E7">
            <w:r w:rsidRPr="00F65311">
              <w:t>Difficult</w:t>
            </w:r>
          </w:p>
        </w:tc>
        <w:tc>
          <w:tcPr>
            <w:tcW w:w="1617" w:type="dxa"/>
          </w:tcPr>
          <w:p w14:paraId="2A22D327" w14:textId="7BCB13D3" w:rsidR="000C40E7" w:rsidRPr="00D374AB" w:rsidRDefault="000C40E7" w:rsidP="000C40E7">
            <w:r w:rsidRPr="00810567">
              <w:t>Percentages</w:t>
            </w:r>
          </w:p>
        </w:tc>
      </w:tr>
      <w:tr w:rsidR="000C40E7" w14:paraId="5C7B683E" w14:textId="77777777" w:rsidTr="00A017C3">
        <w:trPr>
          <w:trHeight w:val="582"/>
        </w:trPr>
        <w:tc>
          <w:tcPr>
            <w:tcW w:w="658" w:type="dxa"/>
          </w:tcPr>
          <w:p w14:paraId="62AE06FD" w14:textId="0CB19762" w:rsidR="000C40E7" w:rsidRDefault="000C40E7" w:rsidP="000C40E7">
            <w:r>
              <w:t>77</w:t>
            </w:r>
          </w:p>
        </w:tc>
        <w:tc>
          <w:tcPr>
            <w:tcW w:w="3136" w:type="dxa"/>
          </w:tcPr>
          <w:p w14:paraId="494EF26C" w14:textId="3E503BF8" w:rsidR="000C40E7" w:rsidRPr="007B310A" w:rsidRDefault="000C40E7" w:rsidP="000C40E7">
            <w:pPr>
              <w:rPr>
                <w:rFonts w:cstheme="minorHAnsi"/>
              </w:rPr>
            </w:pPr>
            <w:r w:rsidRPr="007B310A">
              <w:rPr>
                <w:rFonts w:cstheme="minorHAnsi"/>
              </w:rPr>
              <w:t xml:space="preserve">The number of members in club P to that in Q is in the ratio of </w:t>
            </w:r>
            <w:proofErr w:type="gramStart"/>
            <w:r w:rsidRPr="007B310A">
              <w:rPr>
                <w:rFonts w:cstheme="minorHAnsi"/>
              </w:rPr>
              <w:t>p :</w:t>
            </w:r>
            <w:proofErr w:type="gramEnd"/>
            <w:r w:rsidRPr="007B310A">
              <w:rPr>
                <w:rFonts w:cstheme="minorHAnsi"/>
              </w:rPr>
              <w:t xml:space="preserve"> q. In clubs P and Q, 80% and 50% of the members are male, respectively, and the difference between the number of females is 10% of the total number of members in P and Q combined. What is the value of 7p + 5q, if there are more females in Q than in P?</w:t>
            </w:r>
          </w:p>
        </w:tc>
        <w:tc>
          <w:tcPr>
            <w:tcW w:w="1539" w:type="dxa"/>
          </w:tcPr>
          <w:p w14:paraId="74B70341" w14:textId="12DFF497" w:rsidR="000C40E7" w:rsidRPr="000C40E7" w:rsidRDefault="000C40E7" w:rsidP="000C40E7">
            <w:pPr>
              <w:rPr>
                <w:rFonts w:cstheme="minorHAnsi"/>
              </w:rPr>
            </w:pPr>
            <w:r>
              <w:rPr>
                <w:rFonts w:cstheme="minorHAnsi"/>
              </w:rPr>
              <w:t>45</w:t>
            </w:r>
          </w:p>
        </w:tc>
        <w:tc>
          <w:tcPr>
            <w:tcW w:w="1540" w:type="dxa"/>
          </w:tcPr>
          <w:p w14:paraId="2C04D5A4" w14:textId="6C0B1368" w:rsidR="000C40E7" w:rsidRDefault="000C40E7" w:rsidP="000C40E7">
            <w:pPr>
              <w:rPr>
                <w:rFonts w:cstheme="minorHAnsi"/>
              </w:rPr>
            </w:pPr>
            <w:r>
              <w:rPr>
                <w:rFonts w:cstheme="minorHAnsi"/>
              </w:rPr>
              <w:t>43</w:t>
            </w:r>
          </w:p>
        </w:tc>
        <w:tc>
          <w:tcPr>
            <w:tcW w:w="1540" w:type="dxa"/>
          </w:tcPr>
          <w:p w14:paraId="5084C653" w14:textId="61EFDB58" w:rsidR="000C40E7" w:rsidRDefault="000C40E7" w:rsidP="000C40E7">
            <w:pPr>
              <w:rPr>
                <w:rFonts w:cstheme="minorHAnsi"/>
              </w:rPr>
            </w:pPr>
            <w:r>
              <w:rPr>
                <w:rFonts w:cstheme="minorHAnsi"/>
              </w:rPr>
              <w:t>64</w:t>
            </w:r>
          </w:p>
        </w:tc>
        <w:tc>
          <w:tcPr>
            <w:tcW w:w="1539" w:type="dxa"/>
          </w:tcPr>
          <w:p w14:paraId="10B93E83" w14:textId="314C3F9D" w:rsidR="000C40E7" w:rsidRDefault="000C40E7" w:rsidP="000C40E7">
            <w:pPr>
              <w:rPr>
                <w:rFonts w:cstheme="minorHAnsi"/>
              </w:rPr>
            </w:pPr>
            <w:r>
              <w:rPr>
                <w:rFonts w:cstheme="minorHAnsi"/>
              </w:rPr>
              <w:t>37</w:t>
            </w:r>
          </w:p>
        </w:tc>
        <w:tc>
          <w:tcPr>
            <w:tcW w:w="1540" w:type="dxa"/>
          </w:tcPr>
          <w:p w14:paraId="2D9FF1B2" w14:textId="55312980" w:rsidR="000C40E7" w:rsidRDefault="000C40E7" w:rsidP="000C40E7">
            <w:r>
              <w:t>b</w:t>
            </w:r>
          </w:p>
        </w:tc>
        <w:tc>
          <w:tcPr>
            <w:tcW w:w="1463" w:type="dxa"/>
          </w:tcPr>
          <w:p w14:paraId="6C0805CA" w14:textId="6653D18F" w:rsidR="000C40E7" w:rsidRDefault="000C40E7" w:rsidP="000C40E7">
            <w:r w:rsidRPr="00F65311">
              <w:t>Difficult</w:t>
            </w:r>
          </w:p>
        </w:tc>
        <w:tc>
          <w:tcPr>
            <w:tcW w:w="1617" w:type="dxa"/>
          </w:tcPr>
          <w:p w14:paraId="0AD30535" w14:textId="38C4899A" w:rsidR="000C40E7" w:rsidRPr="00D374AB" w:rsidRDefault="000C40E7" w:rsidP="000C40E7">
            <w:r w:rsidRPr="00810567">
              <w:t>Percentages</w:t>
            </w:r>
          </w:p>
        </w:tc>
      </w:tr>
      <w:tr w:rsidR="000C40E7" w14:paraId="58962ACD" w14:textId="77777777" w:rsidTr="00A017C3">
        <w:trPr>
          <w:trHeight w:val="582"/>
        </w:trPr>
        <w:tc>
          <w:tcPr>
            <w:tcW w:w="658" w:type="dxa"/>
          </w:tcPr>
          <w:p w14:paraId="17AB5F8D" w14:textId="32ACF0CC" w:rsidR="000C40E7" w:rsidRDefault="000C40E7" w:rsidP="000C40E7">
            <w:r>
              <w:t>78</w:t>
            </w:r>
          </w:p>
        </w:tc>
        <w:tc>
          <w:tcPr>
            <w:tcW w:w="3136" w:type="dxa"/>
          </w:tcPr>
          <w:p w14:paraId="247D7320" w14:textId="020E728D" w:rsidR="000C40E7" w:rsidRPr="007B310A" w:rsidRDefault="000C40E7" w:rsidP="000C40E7">
            <w:pPr>
              <w:rPr>
                <w:rFonts w:cstheme="minorHAnsi"/>
              </w:rPr>
            </w:pPr>
            <w:r w:rsidRPr="007B310A">
              <w:rPr>
                <w:rFonts w:cstheme="minorHAnsi"/>
              </w:rPr>
              <w:t>Two shopkeepers A and B sold some watches and pens. The number of pens sold by A is three times the number of watches sold by B. The number of watches sold by A is 25% of the number of pens sold by B. If the total number of products sold by B is twice the total number of products sold by A, what is the total number of watches sold as a percentage of the total number of pens sold?</w:t>
            </w:r>
          </w:p>
        </w:tc>
        <w:tc>
          <w:tcPr>
            <w:tcW w:w="1539" w:type="dxa"/>
          </w:tcPr>
          <w:p w14:paraId="7BB6505D" w14:textId="05B58B03" w:rsidR="000C40E7" w:rsidRDefault="000C40E7" w:rsidP="000C40E7">
            <w:pPr>
              <w:rPr>
                <w:rFonts w:cstheme="minorHAnsi"/>
              </w:rPr>
            </w:pPr>
            <w:r>
              <w:rPr>
                <w:rFonts w:cstheme="minorHAnsi"/>
              </w:rPr>
              <w:t>21.33%</w:t>
            </w:r>
          </w:p>
        </w:tc>
        <w:tc>
          <w:tcPr>
            <w:tcW w:w="1540" w:type="dxa"/>
          </w:tcPr>
          <w:p w14:paraId="1C35F367" w14:textId="74CCA762" w:rsidR="000C40E7" w:rsidRDefault="000C40E7" w:rsidP="000C40E7">
            <w:pPr>
              <w:rPr>
                <w:rFonts w:cstheme="minorHAnsi"/>
              </w:rPr>
            </w:pPr>
            <w:r>
              <w:rPr>
                <w:rFonts w:cstheme="minorHAnsi"/>
              </w:rPr>
              <w:t>28.56%</w:t>
            </w:r>
          </w:p>
        </w:tc>
        <w:tc>
          <w:tcPr>
            <w:tcW w:w="1540" w:type="dxa"/>
          </w:tcPr>
          <w:p w14:paraId="5CC77462" w14:textId="6B52D5C1" w:rsidR="000C40E7" w:rsidRDefault="000C40E7" w:rsidP="000C40E7">
            <w:pPr>
              <w:rPr>
                <w:rFonts w:cstheme="minorHAnsi"/>
              </w:rPr>
            </w:pPr>
            <w:r>
              <w:rPr>
                <w:rFonts w:cstheme="minorHAnsi"/>
              </w:rPr>
              <w:t>26.92%</w:t>
            </w:r>
          </w:p>
        </w:tc>
        <w:tc>
          <w:tcPr>
            <w:tcW w:w="1539" w:type="dxa"/>
          </w:tcPr>
          <w:p w14:paraId="6AC8B5C1" w14:textId="0585C01E" w:rsidR="000C40E7" w:rsidRDefault="000C40E7" w:rsidP="000C40E7">
            <w:pPr>
              <w:rPr>
                <w:rFonts w:cstheme="minorHAnsi"/>
              </w:rPr>
            </w:pPr>
            <w:r>
              <w:rPr>
                <w:rFonts w:cstheme="minorHAnsi"/>
              </w:rPr>
              <w:t>31.45%</w:t>
            </w:r>
          </w:p>
        </w:tc>
        <w:tc>
          <w:tcPr>
            <w:tcW w:w="1540" w:type="dxa"/>
          </w:tcPr>
          <w:p w14:paraId="30F1AB5E" w14:textId="7727F6F1" w:rsidR="000C40E7" w:rsidRDefault="000C40E7" w:rsidP="000C40E7">
            <w:r>
              <w:t>c</w:t>
            </w:r>
          </w:p>
        </w:tc>
        <w:tc>
          <w:tcPr>
            <w:tcW w:w="1463" w:type="dxa"/>
          </w:tcPr>
          <w:p w14:paraId="42481189" w14:textId="389B4772" w:rsidR="000C40E7" w:rsidRDefault="000C40E7" w:rsidP="000C40E7">
            <w:r w:rsidRPr="00F65311">
              <w:t>Difficult</w:t>
            </w:r>
          </w:p>
        </w:tc>
        <w:tc>
          <w:tcPr>
            <w:tcW w:w="1617" w:type="dxa"/>
          </w:tcPr>
          <w:p w14:paraId="61D58D2F" w14:textId="66DFADD6" w:rsidR="000C40E7" w:rsidRPr="00D374AB" w:rsidRDefault="000C40E7" w:rsidP="000C40E7">
            <w:r w:rsidRPr="00810567">
              <w:t>Percentages</w:t>
            </w:r>
          </w:p>
        </w:tc>
      </w:tr>
      <w:tr w:rsidR="000C40E7" w14:paraId="0566B586" w14:textId="77777777" w:rsidTr="00A017C3">
        <w:trPr>
          <w:trHeight w:val="582"/>
        </w:trPr>
        <w:tc>
          <w:tcPr>
            <w:tcW w:w="658" w:type="dxa"/>
          </w:tcPr>
          <w:p w14:paraId="6EB709A8" w14:textId="6FB9F7A8" w:rsidR="000C40E7" w:rsidRDefault="000C40E7" w:rsidP="000C40E7">
            <w:r>
              <w:t>79</w:t>
            </w:r>
          </w:p>
        </w:tc>
        <w:tc>
          <w:tcPr>
            <w:tcW w:w="3136" w:type="dxa"/>
          </w:tcPr>
          <w:p w14:paraId="7EFA6B1D" w14:textId="1EE6D729" w:rsidR="000C40E7" w:rsidRPr="007B310A" w:rsidRDefault="000C40E7" w:rsidP="000C40E7">
            <w:pPr>
              <w:rPr>
                <w:rFonts w:cstheme="minorHAnsi"/>
              </w:rPr>
            </w:pPr>
            <w:r w:rsidRPr="007B310A">
              <w:rPr>
                <w:rFonts w:cstheme="minorHAnsi"/>
              </w:rPr>
              <w:t xml:space="preserve">In a college election, there were two candidates: A and B. The number of people who did not vote is six times the difference between the valid </w:t>
            </w:r>
            <w:r w:rsidRPr="007B310A">
              <w:rPr>
                <w:rFonts w:cstheme="minorHAnsi"/>
              </w:rPr>
              <w:lastRenderedPageBreak/>
              <w:t>votes of the two candidates. 25% of the cast votes were declared invalid. The valid votes winner got is 39% of the cast votes and he won by 84 votes. What was the total number of voters on the voting list?</w:t>
            </w:r>
          </w:p>
        </w:tc>
        <w:tc>
          <w:tcPr>
            <w:tcW w:w="1539" w:type="dxa"/>
          </w:tcPr>
          <w:p w14:paraId="67EC25C1" w14:textId="6CF0A80A" w:rsidR="000C40E7" w:rsidRDefault="000C40E7" w:rsidP="000C40E7">
            <w:pPr>
              <w:rPr>
                <w:rFonts w:cstheme="minorHAnsi"/>
              </w:rPr>
            </w:pPr>
            <w:r>
              <w:rPr>
                <w:rFonts w:cstheme="minorHAnsi"/>
              </w:rPr>
              <w:lastRenderedPageBreak/>
              <w:t>3280</w:t>
            </w:r>
          </w:p>
        </w:tc>
        <w:tc>
          <w:tcPr>
            <w:tcW w:w="1540" w:type="dxa"/>
          </w:tcPr>
          <w:p w14:paraId="69713E71" w14:textId="57AB65F6" w:rsidR="000C40E7" w:rsidRDefault="000C40E7" w:rsidP="000C40E7">
            <w:pPr>
              <w:rPr>
                <w:rFonts w:cstheme="minorHAnsi"/>
              </w:rPr>
            </w:pPr>
            <w:r>
              <w:rPr>
                <w:rFonts w:cstheme="minorHAnsi"/>
              </w:rPr>
              <w:t>3350</w:t>
            </w:r>
          </w:p>
        </w:tc>
        <w:tc>
          <w:tcPr>
            <w:tcW w:w="1540" w:type="dxa"/>
          </w:tcPr>
          <w:p w14:paraId="38757361" w14:textId="59E674BA" w:rsidR="000C40E7" w:rsidRDefault="000C40E7" w:rsidP="000C40E7">
            <w:pPr>
              <w:rPr>
                <w:rFonts w:cstheme="minorHAnsi"/>
              </w:rPr>
            </w:pPr>
            <w:r>
              <w:rPr>
                <w:rFonts w:cstheme="minorHAnsi"/>
              </w:rPr>
              <w:t>3416</w:t>
            </w:r>
          </w:p>
        </w:tc>
        <w:tc>
          <w:tcPr>
            <w:tcW w:w="1539" w:type="dxa"/>
          </w:tcPr>
          <w:p w14:paraId="0CD83386" w14:textId="71AF9C9F" w:rsidR="000C40E7" w:rsidRDefault="000C40E7" w:rsidP="000C40E7">
            <w:pPr>
              <w:rPr>
                <w:rFonts w:cstheme="minorHAnsi"/>
              </w:rPr>
            </w:pPr>
            <w:r>
              <w:rPr>
                <w:rFonts w:cstheme="minorHAnsi"/>
              </w:rPr>
              <w:t>3304</w:t>
            </w:r>
          </w:p>
        </w:tc>
        <w:tc>
          <w:tcPr>
            <w:tcW w:w="1540" w:type="dxa"/>
          </w:tcPr>
          <w:p w14:paraId="5D3D42A4" w14:textId="79186DAE" w:rsidR="000C40E7" w:rsidRDefault="000C40E7" w:rsidP="000C40E7">
            <w:r>
              <w:t>d</w:t>
            </w:r>
          </w:p>
        </w:tc>
        <w:tc>
          <w:tcPr>
            <w:tcW w:w="1463" w:type="dxa"/>
          </w:tcPr>
          <w:p w14:paraId="123278CE" w14:textId="3810BADA" w:rsidR="000C40E7" w:rsidRDefault="000C40E7" w:rsidP="000C40E7">
            <w:r w:rsidRPr="00F65311">
              <w:t>Difficult</w:t>
            </w:r>
          </w:p>
        </w:tc>
        <w:tc>
          <w:tcPr>
            <w:tcW w:w="1617" w:type="dxa"/>
          </w:tcPr>
          <w:p w14:paraId="3551278A" w14:textId="2E1CE33A" w:rsidR="000C40E7" w:rsidRPr="00D374AB" w:rsidRDefault="000C40E7" w:rsidP="000C40E7">
            <w:r w:rsidRPr="00810567">
              <w:t>Percentages</w:t>
            </w:r>
          </w:p>
        </w:tc>
      </w:tr>
      <w:tr w:rsidR="000C40E7" w14:paraId="4B4D6C20" w14:textId="77777777" w:rsidTr="00A017C3">
        <w:trPr>
          <w:trHeight w:val="582"/>
        </w:trPr>
        <w:tc>
          <w:tcPr>
            <w:tcW w:w="658" w:type="dxa"/>
          </w:tcPr>
          <w:p w14:paraId="341718EC" w14:textId="65375453" w:rsidR="000C40E7" w:rsidRDefault="000C40E7" w:rsidP="000C40E7">
            <w:r>
              <w:t>80</w:t>
            </w:r>
          </w:p>
        </w:tc>
        <w:tc>
          <w:tcPr>
            <w:tcW w:w="3136" w:type="dxa"/>
          </w:tcPr>
          <w:p w14:paraId="7523DB1D" w14:textId="16AAE24D" w:rsidR="000C40E7" w:rsidRPr="007B310A" w:rsidRDefault="000C40E7" w:rsidP="000C40E7">
            <w:pPr>
              <w:rPr>
                <w:rFonts w:cstheme="minorHAnsi"/>
              </w:rPr>
            </w:pPr>
            <w:r w:rsidRPr="007B310A">
              <w:rPr>
                <w:rFonts w:cstheme="minorHAnsi"/>
              </w:rPr>
              <w:t>A teacher distributes some chocolates equally among all the students of a class. Each student gets 4 chocolates more than the total number of students in the class. If each student gets 2 chocolates less than the total number of students in the class, the teacher has to distribute 25% fewer chocolates. By what percent the total number of chocolates should be increased, such that on even distribution each student gets 8 chocolates more than the number of students in the class?</w:t>
            </w:r>
          </w:p>
        </w:tc>
        <w:tc>
          <w:tcPr>
            <w:tcW w:w="1539" w:type="dxa"/>
          </w:tcPr>
          <w:p w14:paraId="7B99EF60" w14:textId="6DA804CC" w:rsidR="000C40E7" w:rsidRDefault="000C40E7" w:rsidP="000C40E7">
            <w:pPr>
              <w:rPr>
                <w:rFonts w:cstheme="minorHAnsi"/>
              </w:rPr>
            </w:pPr>
            <w:r>
              <w:rPr>
                <w:rFonts w:cstheme="minorHAnsi"/>
              </w:rPr>
              <w:t>12.5%</w:t>
            </w:r>
          </w:p>
        </w:tc>
        <w:tc>
          <w:tcPr>
            <w:tcW w:w="1540" w:type="dxa"/>
          </w:tcPr>
          <w:p w14:paraId="5B814237" w14:textId="52C48277" w:rsidR="000C40E7" w:rsidRDefault="000C40E7" w:rsidP="000C40E7">
            <w:pPr>
              <w:spacing w:line="360" w:lineRule="auto"/>
              <w:rPr>
                <w:rFonts w:cstheme="minorHAnsi"/>
              </w:rPr>
            </w:pPr>
            <w:r>
              <w:rPr>
                <w:rFonts w:cstheme="minorHAnsi"/>
              </w:rPr>
              <w:t>16.67%</w:t>
            </w:r>
          </w:p>
        </w:tc>
        <w:tc>
          <w:tcPr>
            <w:tcW w:w="1540" w:type="dxa"/>
          </w:tcPr>
          <w:p w14:paraId="08D61A11" w14:textId="191B881C" w:rsidR="000C40E7" w:rsidRDefault="000C40E7" w:rsidP="000C40E7">
            <w:pPr>
              <w:rPr>
                <w:rFonts w:cstheme="minorHAnsi"/>
              </w:rPr>
            </w:pPr>
            <w:r>
              <w:rPr>
                <w:rFonts w:cstheme="minorHAnsi"/>
              </w:rPr>
              <w:t>8.33%</w:t>
            </w:r>
          </w:p>
        </w:tc>
        <w:tc>
          <w:tcPr>
            <w:tcW w:w="1539" w:type="dxa"/>
          </w:tcPr>
          <w:p w14:paraId="18B2A8BD" w14:textId="6B2496CF" w:rsidR="000C40E7" w:rsidRDefault="000C40E7" w:rsidP="000C40E7">
            <w:pPr>
              <w:rPr>
                <w:rFonts w:cstheme="minorHAnsi"/>
              </w:rPr>
            </w:pPr>
            <w:r>
              <w:rPr>
                <w:rFonts w:cstheme="minorHAnsi"/>
              </w:rPr>
              <w:t>15%</w:t>
            </w:r>
          </w:p>
        </w:tc>
        <w:tc>
          <w:tcPr>
            <w:tcW w:w="1540" w:type="dxa"/>
          </w:tcPr>
          <w:p w14:paraId="190014BB" w14:textId="75BA7B4E" w:rsidR="000C40E7" w:rsidRDefault="000C40E7" w:rsidP="000C40E7">
            <w:r>
              <w:t>b</w:t>
            </w:r>
          </w:p>
        </w:tc>
        <w:tc>
          <w:tcPr>
            <w:tcW w:w="1463" w:type="dxa"/>
          </w:tcPr>
          <w:p w14:paraId="33281B02" w14:textId="74DD203F" w:rsidR="000C40E7" w:rsidRDefault="000C40E7" w:rsidP="000C40E7">
            <w:r w:rsidRPr="00F65311">
              <w:t>Difficult</w:t>
            </w:r>
          </w:p>
        </w:tc>
        <w:tc>
          <w:tcPr>
            <w:tcW w:w="1617" w:type="dxa"/>
          </w:tcPr>
          <w:p w14:paraId="24A0E3BC" w14:textId="254604E9" w:rsidR="000C40E7" w:rsidRPr="00D374AB" w:rsidRDefault="000C40E7" w:rsidP="000C40E7">
            <w:r w:rsidRPr="00810567">
              <w:t>Percentages</w:t>
            </w:r>
          </w:p>
        </w:tc>
      </w:tr>
    </w:tbl>
    <w:p w14:paraId="4173F8E9" w14:textId="5ADB7CC5" w:rsidR="0084317C" w:rsidRDefault="00E34CC0">
      <w:r>
        <w:tab/>
      </w:r>
    </w:p>
    <w:sectPr w:rsidR="0084317C" w:rsidSect="00CE350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C40E7"/>
    <w:rsid w:val="000F0C09"/>
    <w:rsid w:val="0015074B"/>
    <w:rsid w:val="00250290"/>
    <w:rsid w:val="0029639D"/>
    <w:rsid w:val="00326F90"/>
    <w:rsid w:val="004052C7"/>
    <w:rsid w:val="0084317C"/>
    <w:rsid w:val="00885B6A"/>
    <w:rsid w:val="008A2893"/>
    <w:rsid w:val="009C3ECD"/>
    <w:rsid w:val="009F7BF0"/>
    <w:rsid w:val="00A017C3"/>
    <w:rsid w:val="00AA1D8D"/>
    <w:rsid w:val="00AA5F02"/>
    <w:rsid w:val="00AD02BE"/>
    <w:rsid w:val="00B47730"/>
    <w:rsid w:val="00BC7473"/>
    <w:rsid w:val="00CB0664"/>
    <w:rsid w:val="00CE350D"/>
    <w:rsid w:val="00E34CC0"/>
    <w:rsid w:val="00E64F20"/>
    <w:rsid w:val="00F029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29C4B"/>
  <w14:defaultImageDpi w14:val="300"/>
  <w15:docId w15:val="{7DC5C2F1-A06F-478B-B2AB-D7B394AB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029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09840-7C7B-4671-A6C8-D74FFA3C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sampathkumar pilli</cp:lastModifiedBy>
  <cp:revision>3</cp:revision>
  <dcterms:created xsi:type="dcterms:W3CDTF">2025-09-23T06:40:00Z</dcterms:created>
  <dcterms:modified xsi:type="dcterms:W3CDTF">2025-09-23T09:44:00Z</dcterms:modified>
  <cp:category/>
</cp:coreProperties>
</file>